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8B70" w14:textId="77777777" w:rsidR="00E05FD1" w:rsidRDefault="0025798B">
      <w:pPr>
        <w:pStyle w:val="Ttulo"/>
      </w:pPr>
      <w:r>
        <w:t>Guia Space Shooter – Sons (Parte 1: Música de Fundo)</w:t>
      </w:r>
    </w:p>
    <w:p w14:paraId="13190F79" w14:textId="77777777" w:rsidR="00E05FD1" w:rsidRDefault="0025798B">
      <w:pPr>
        <w:pStyle w:val="Ttulo1"/>
      </w:pPr>
      <w:r>
        <w:t>🎶</w:t>
      </w:r>
      <w:r>
        <w:t xml:space="preserve"> Música de Fundo – Passo a Passo</w:t>
      </w:r>
    </w:p>
    <w:p w14:paraId="437348E2" w14:textId="77777777" w:rsidR="00E05FD1" w:rsidRDefault="0025798B">
      <w:pPr>
        <w:pStyle w:val="Ttulo2"/>
      </w:pPr>
      <w:r>
        <w:t>1. Adicionar o arquivo</w:t>
      </w:r>
    </w:p>
    <w:p w14:paraId="38BFDB39" w14:textId="7AEAAB82" w:rsidR="00E05FD1" w:rsidRDefault="0025798B">
      <w:pPr>
        <w:pStyle w:val="Commarcadores"/>
      </w:pPr>
      <w:proofErr w:type="spellStart"/>
      <w:r>
        <w:t>Coloque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r w:rsidRPr="0025798B">
        <w:t>spaceship shooter .mp3</w:t>
      </w:r>
      <w:r>
        <w:t xml:space="preserve"> </w:t>
      </w:r>
      <w:proofErr w:type="spellStart"/>
      <w:r>
        <w:t>em</w:t>
      </w:r>
      <w:proofErr w:type="spellEnd"/>
      <w:r>
        <w:t>:</w:t>
      </w:r>
    </w:p>
    <w:p w14:paraId="3349DA5F" w14:textId="77777777" w:rsidR="00E05FD1" w:rsidRDefault="0025798B">
      <w:pPr>
        <w:pStyle w:val="Commarcadores"/>
      </w:pPr>
      <w:r>
        <w:t>res://Assets/Sons/</w:t>
      </w:r>
    </w:p>
    <w:p w14:paraId="334B3EFC" w14:textId="77777777" w:rsidR="00E05FD1" w:rsidRDefault="0025798B">
      <w:pPr>
        <w:pStyle w:val="Ttulo2"/>
      </w:pPr>
      <w:r>
        <w:t>2. Adicionar o nó de áudio</w:t>
      </w:r>
    </w:p>
    <w:p w14:paraId="68BC2688" w14:textId="77777777" w:rsidR="00E05FD1" w:rsidRDefault="0025798B">
      <w:pPr>
        <w:pStyle w:val="Commarcadores"/>
      </w:pPr>
      <w:r>
        <w:t xml:space="preserve">Na cena Mundo (mundo.tscn), adicione um </w:t>
      </w:r>
      <w:r>
        <w:t>AudioStreamPlayer2D.</w:t>
      </w:r>
    </w:p>
    <w:p w14:paraId="151F1935" w14:textId="77777777" w:rsidR="00E05FD1" w:rsidRDefault="0025798B">
      <w:pPr>
        <w:pStyle w:val="Commarcadores"/>
      </w:pPr>
      <w:r>
        <w:t>Renomeie para MusicaFundo.</w:t>
      </w:r>
    </w:p>
    <w:p w14:paraId="6516CC03" w14:textId="77777777" w:rsidR="00E05FD1" w:rsidRDefault="0025798B">
      <w:pPr>
        <w:pStyle w:val="Commarcadores"/>
      </w:pPr>
      <w:r>
        <w:t>No Inspetor → Stream, carregue acoustic-guitar.mp3.</w:t>
      </w:r>
    </w:p>
    <w:p w14:paraId="369D6D0D" w14:textId="77777777" w:rsidR="00E05FD1" w:rsidRDefault="0025798B">
      <w:pPr>
        <w:pStyle w:val="Commarcadores"/>
      </w:pPr>
      <w:r>
        <w:t>Marque:</w:t>
      </w:r>
    </w:p>
    <w:p w14:paraId="506D5D05" w14:textId="77777777" w:rsidR="00E05FD1" w:rsidRDefault="0025798B">
      <w:pPr>
        <w:pStyle w:val="Commarcadores"/>
      </w:pPr>
      <w:r>
        <w:t xml:space="preserve"> - Parameters → Looping → On ✅ (para repetir infinito).</w:t>
      </w:r>
    </w:p>
    <w:p w14:paraId="0E9665BB" w14:textId="77777777" w:rsidR="00E05FD1" w:rsidRDefault="0025798B">
      <w:pPr>
        <w:pStyle w:val="Commarcadores"/>
      </w:pPr>
      <w:r>
        <w:t xml:space="preserve"> - Autoplay → Off ❌ (não tocar sozinho).</w:t>
      </w:r>
    </w:p>
    <w:p w14:paraId="3AC97367" w14:textId="77777777" w:rsidR="00E05FD1" w:rsidRDefault="0025798B">
      <w:pPr>
        <w:pStyle w:val="Ttulo2"/>
      </w:pPr>
      <w:r>
        <w:t>3. Editar o script do Mundo (mundo.gd)</w:t>
      </w:r>
    </w:p>
    <w:p w14:paraId="5D5D004C" w14:textId="77777777" w:rsidR="00E05FD1" w:rsidRDefault="0025798B">
      <w:pPr>
        <w:pStyle w:val="Commarcadores"/>
      </w:pPr>
      <w:r>
        <w:t>No iniciar_j</w:t>
      </w:r>
      <w:r>
        <w:t>ogo(), adicione:</w:t>
      </w:r>
    </w:p>
    <w:p w14:paraId="53E14132" w14:textId="77777777" w:rsidR="00E05FD1" w:rsidRDefault="0025798B">
      <w:pPr>
        <w:pStyle w:val="Commarcadores"/>
      </w:pPr>
      <w:r>
        <w:t xml:space="preserve">    $MusicaFundo.play(0)  # música começa ao apertar Start</w:t>
      </w:r>
    </w:p>
    <w:p w14:paraId="038EEFFD" w14:textId="77777777" w:rsidR="00E05FD1" w:rsidRDefault="0025798B">
      <w:pPr>
        <w:pStyle w:val="Commarcadores"/>
      </w:pPr>
      <w:r>
        <w:t>No game_over(), adicione:</w:t>
      </w:r>
    </w:p>
    <w:p w14:paraId="1D9961B4" w14:textId="77777777" w:rsidR="00E05FD1" w:rsidRDefault="0025798B">
      <w:pPr>
        <w:pStyle w:val="Commarcadores"/>
      </w:pPr>
      <w:r>
        <w:t xml:space="preserve">    $MusicaFundo.stop()   # música para no Game Over</w:t>
      </w:r>
    </w:p>
    <w:p w14:paraId="2045F0FD" w14:textId="77777777" w:rsidR="00E05FD1" w:rsidRDefault="0025798B">
      <w:pPr>
        <w:pStyle w:val="Ttulo1"/>
      </w:pPr>
      <w:r>
        <w:t>✅</w:t>
      </w:r>
      <w:r>
        <w:t xml:space="preserve"> Resultado Final</w:t>
      </w:r>
    </w:p>
    <w:p w14:paraId="363ACF09" w14:textId="77777777" w:rsidR="00E05FD1" w:rsidRDefault="0025798B">
      <w:r>
        <w:t>• A música só começa quando clicar Start.</w:t>
      </w:r>
      <w:r>
        <w:br/>
        <w:t>• Ela repete sem parar porque Looping est</w:t>
      </w:r>
      <w:r>
        <w:t>á ligado.</w:t>
      </w:r>
      <w:r>
        <w:br/>
        <w:t>• Para no Game Over.</w:t>
      </w:r>
    </w:p>
    <w:sectPr w:rsidR="00E05F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98B"/>
    <w:rsid w:val="0029639D"/>
    <w:rsid w:val="00326F90"/>
    <w:rsid w:val="00AA1D8D"/>
    <w:rsid w:val="00B47730"/>
    <w:rsid w:val="00CB0664"/>
    <w:rsid w:val="00E05F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8E622FB-F211-4845-9675-638D312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2</cp:revision>
  <dcterms:created xsi:type="dcterms:W3CDTF">2013-12-23T23:15:00Z</dcterms:created>
  <dcterms:modified xsi:type="dcterms:W3CDTF">2025-09-28T19:02:00Z</dcterms:modified>
  <cp:category/>
</cp:coreProperties>
</file>