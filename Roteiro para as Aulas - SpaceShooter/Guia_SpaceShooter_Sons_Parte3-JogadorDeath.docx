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Guia Space Shooter – Sons (Parte 3: Som da Morte da Nave)</w:t>
      </w:r>
    </w:p>
    <w:p>
      <w:pPr>
        <w:pStyle w:val="Heading1"/>
      </w:pPr>
      <w:r>
        <w:t>💀 Som da Morte da Nave – Passo a Passo</w:t>
      </w:r>
    </w:p>
    <w:p>
      <w:pPr>
        <w:pStyle w:val="Heading2"/>
      </w:pPr>
      <w:r>
        <w:t>1. Adicionar o arquivo</w:t>
      </w:r>
    </w:p>
    <w:p>
      <w:pPr>
        <w:pStyle w:val="ListBullet"/>
      </w:pPr>
      <w:r>
        <w:t>Coloque o arquivo deathMP3.mp3 em:</w:t>
      </w:r>
    </w:p>
    <w:p>
      <w:pPr>
        <w:pStyle w:val="ListBullet"/>
      </w:pPr>
      <w:r>
        <w:t>res://Assets/Sons/</w:t>
      </w:r>
    </w:p>
    <w:p>
      <w:pPr>
        <w:pStyle w:val="Heading2"/>
      </w:pPr>
      <w:r>
        <w:t>2. Adicionar o nó de áudio</w:t>
      </w:r>
    </w:p>
    <w:p>
      <w:pPr>
        <w:pStyle w:val="ListBullet"/>
      </w:pPr>
      <w:r>
        <w:t>Abra a cena Mundo (mundo.tscn).</w:t>
      </w:r>
    </w:p>
    <w:p>
      <w:pPr>
        <w:pStyle w:val="ListBullet"/>
      </w:pPr>
      <w:r>
        <w:t>Adicione um AudioStreamPlayer2D.</w:t>
      </w:r>
    </w:p>
    <w:p>
      <w:pPr>
        <w:pStyle w:val="ListBullet"/>
      </w:pPr>
      <w:r>
        <w:t>Renomeie para SomDeath.</w:t>
      </w:r>
    </w:p>
    <w:p>
      <w:pPr>
        <w:pStyle w:val="ListBullet"/>
      </w:pPr>
      <w:r>
        <w:t>No Inspetor → Stream, carregue deathMP3.mp3.</w:t>
      </w:r>
    </w:p>
    <w:p>
      <w:pPr>
        <w:pStyle w:val="ListBullet"/>
      </w:pPr>
      <w:r>
        <w:t>Marque Autoplay → Off ❌ (não tocar sozinho).</w:t>
      </w:r>
    </w:p>
    <w:p>
      <w:pPr>
        <w:pStyle w:val="ListBullet"/>
      </w:pPr>
      <w:r>
        <w:t>Marque Looping → Off ❌ (o som deve tocar apenas uma vez).</w:t>
      </w:r>
    </w:p>
    <w:p>
      <w:pPr>
        <w:pStyle w:val="Heading2"/>
      </w:pPr>
      <w:r>
        <w:t>3. Editar o script do Mundo (mundo.gd)</w:t>
      </w:r>
    </w:p>
    <w:p>
      <w:pPr>
        <w:pStyle w:val="ListBullet"/>
      </w:pPr>
      <w:r>
        <w:t>No perder_vida(), adicione:</w:t>
      </w:r>
    </w:p>
    <w:p>
      <w:pPr>
        <w:pStyle w:val="ListBullet"/>
      </w:pPr>
      <w:r>
        <w:t xml:space="preserve">    $SomDeath.play()   # toca som sempre que a nave perde vida</w:t>
      </w:r>
    </w:p>
    <w:p>
      <w:pPr>
        <w:pStyle w:val="ListBullet"/>
      </w:pPr>
      <w:r>
        <w:t>No game_over(), adicione:</w:t>
      </w:r>
    </w:p>
    <w:p>
      <w:pPr>
        <w:pStyle w:val="ListBullet"/>
      </w:pPr>
      <w:r>
        <w:t xml:space="preserve">    $SomDeath.play()   # toca também no Game Over</w:t>
      </w:r>
    </w:p>
    <w:p>
      <w:pPr>
        <w:pStyle w:val="Heading1"/>
      </w:pPr>
      <w:r>
        <w:t>✅ Resultado Final</w:t>
      </w:r>
    </w:p>
    <w:p>
      <w:r>
        <w:t>• O som deathMP3.mp3 é tocado sempre que o jogador perde uma vida.</w:t>
        <w:br/>
        <w:t>• O mesmo som também toca no Game Over.</w:t>
        <w:br/>
        <w:t>• Como o nó SomDeath está no Mundo, o áudio não é interrompido quando o Jogador é removido da cena.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