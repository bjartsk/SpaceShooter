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0C26" w14:textId="77777777" w:rsidR="00026A0D" w:rsidRDefault="00EF7C89">
      <w:pPr>
        <w:pStyle w:val="Ttulo1"/>
      </w:pPr>
      <w:r>
        <w:t>Guia de Criação do Jogo Space Shooter – Parte 4</w:t>
      </w:r>
    </w:p>
    <w:p w14:paraId="5138F38E" w14:textId="77777777" w:rsidR="00026A0D" w:rsidRDefault="00EF7C89">
      <w:pPr>
        <w:pStyle w:val="Ttulo2"/>
      </w:pPr>
      <w:r>
        <w:t>Criando o Asteroide</w:t>
      </w:r>
    </w:p>
    <w:p w14:paraId="10E4820E" w14:textId="77777777" w:rsidR="00026A0D" w:rsidRDefault="00EF7C89">
      <w:pPr>
        <w:pStyle w:val="Ttulo3"/>
      </w:pPr>
      <w:r>
        <w:t>Objetivo desta parte</w:t>
      </w:r>
    </w:p>
    <w:p w14:paraId="295E030B" w14:textId="6483BD28" w:rsidR="00026A0D" w:rsidRDefault="00EF7C89">
      <w:r>
        <w:t>• Criar a cena Asteroide (asteroide.tscn).</w:t>
      </w:r>
      <w:r>
        <w:br/>
        <w:t xml:space="preserve">• Adicionar os nós necessários (Sprite2D, CollisionShape2D, </w:t>
      </w:r>
      <w:r w:rsidR="00D95376" w:rsidRPr="00D95376">
        <w:t>VisibleOnScreenNotifier2D</w:t>
      </w:r>
      <w:r>
        <w:t>).</w:t>
      </w:r>
      <w:r>
        <w:br/>
        <w:t>• Colocar o script completo do Asteroide.</w:t>
      </w:r>
      <w:r>
        <w:br/>
        <w:t>• Entender como o asteroide cai, causa dano ao jogador e desaparece ao sair da tela.</w:t>
      </w:r>
    </w:p>
    <w:p w14:paraId="16A77A11" w14:textId="77777777" w:rsidR="00026A0D" w:rsidRDefault="00EF7C89">
      <w:pPr>
        <w:pStyle w:val="Ttulo3"/>
      </w:pPr>
      <w:r>
        <w:t>1. Criar a Cena Asteroide</w:t>
      </w:r>
    </w:p>
    <w:p w14:paraId="32029314" w14:textId="77777777" w:rsidR="00026A0D" w:rsidRDefault="00EF7C89">
      <w:r>
        <w:t>1. Clique em Scene &gt; New Scene.</w:t>
      </w:r>
      <w:r>
        <w:br/>
        <w:t>2. Escolha o tipo Area2D (o asteroide também detecta colisões).</w:t>
      </w:r>
      <w:r>
        <w:br/>
        <w:t>3. Renomeie para Asteroide.</w:t>
      </w:r>
      <w:r>
        <w:br/>
        <w:t>4. Salve a cena como asteroide.tscn.</w:t>
      </w:r>
      <w:r>
        <w:br/>
      </w:r>
      <w:r>
        <w:br/>
        <w:t>👉 Dentro da cena Asteroide, adicione:</w:t>
      </w:r>
      <w:r>
        <w:br/>
        <w:t>- Sprite2D → será a imagem do asteroide.</w:t>
      </w:r>
      <w:r>
        <w:br/>
        <w:t>- CollisionShape2D → área invisível que detecta quando o asteroide bate no jogador.</w:t>
      </w:r>
      <w:r>
        <w:br/>
        <w:t>- VisibilityNotifier2D → usado para apagar o asteroide quando ele sai da tela.</w:t>
      </w:r>
    </w:p>
    <w:p w14:paraId="27D122E2" w14:textId="77777777" w:rsidR="00026A0D" w:rsidRDefault="00EF7C89">
      <w:pPr>
        <w:pStyle w:val="Ttulo3"/>
      </w:pPr>
      <w:r>
        <w:t>2. Adicionar o Script do Asteroide</w:t>
      </w:r>
    </w:p>
    <w:p w14:paraId="1D340FEC" w14:textId="77777777" w:rsidR="00026A0D" w:rsidRDefault="00EF7C89">
      <w:r>
        <w:t>1. Selecione o nó Asteroide.</w:t>
      </w:r>
      <w:r>
        <w:br/>
        <w:t>2. Clique em Attach Script.</w:t>
      </w:r>
      <w:r>
        <w:br/>
        <w:t>3. Salve como asteroide.gd.</w:t>
      </w:r>
      <w:r>
        <w:br/>
        <w:t>4. Cole exatamente este código:</w:t>
      </w:r>
    </w:p>
    <w:p w14:paraId="71537FB6" w14:textId="77777777" w:rsidR="00026A0D" w:rsidRDefault="00EF7C89">
      <w:pPr>
        <w:pStyle w:val="CitaoIntensa"/>
      </w:pPr>
      <w:r>
        <w:t>extends Area2D</w:t>
      </w:r>
      <w:r>
        <w:br/>
        <w:t>@export var velocidade := 200</w:t>
      </w:r>
      <w:r>
        <w:br/>
      </w:r>
      <w:r>
        <w:br/>
        <w:t>func _process(delta):</w:t>
      </w:r>
      <w:r>
        <w:br/>
      </w:r>
      <w:r>
        <w:tab/>
        <w:t>position.y += velocidade * delta</w:t>
      </w:r>
      <w:r>
        <w:br/>
      </w:r>
      <w:r>
        <w:br/>
        <w:t>func _on_area_entered(area: Area2D) -&gt; void:</w:t>
      </w:r>
      <w:r>
        <w:br/>
      </w:r>
      <w:r>
        <w:tab/>
        <w:t>if area.is_in_group("Player"):</w:t>
      </w:r>
      <w:r>
        <w:br/>
      </w:r>
      <w:r>
        <w:tab/>
      </w:r>
      <w:r>
        <w:tab/>
        <w:t>var mundo = get_tree().current_scene</w:t>
      </w:r>
      <w:r>
        <w:br/>
      </w:r>
      <w:r>
        <w:tab/>
      </w:r>
      <w:r>
        <w:tab/>
        <w:t>mundo.perder_vida()</w:t>
      </w:r>
      <w:r>
        <w:br/>
      </w:r>
      <w:r>
        <w:tab/>
      </w:r>
      <w:r>
        <w:tab/>
        <w:t>queue_free()</w:t>
      </w:r>
      <w:r>
        <w:br/>
      </w:r>
      <w:r>
        <w:br/>
        <w:t>func _on_VisibilityNotifier2D_screen_exited():</w:t>
      </w:r>
      <w:r>
        <w:br/>
      </w:r>
      <w:r>
        <w:tab/>
        <w:t>queue_free()</w:t>
      </w:r>
    </w:p>
    <w:p w14:paraId="2B57650D" w14:textId="77777777" w:rsidR="00026A0D" w:rsidRDefault="00EF7C89">
      <w:pPr>
        <w:pStyle w:val="Ttulo3"/>
      </w:pPr>
      <w:r>
        <w:lastRenderedPageBreak/>
        <w:t>3. O que esse script faz</w:t>
      </w:r>
    </w:p>
    <w:p w14:paraId="52CC67FB" w14:textId="77777777" w:rsidR="00026A0D" w:rsidRDefault="00EF7C89">
      <w:r>
        <w:t>• velocidade → define a rapidez com que o asteroide desce.</w:t>
      </w:r>
      <w:r>
        <w:br/>
        <w:t>• _process(delta) → faz o asteroide cair continuamente para baixo.</w:t>
      </w:r>
      <w:r>
        <w:br/>
        <w:t>• _on_area_entered(area) → quando o asteroide encosta no jogador:</w:t>
      </w:r>
      <w:r>
        <w:br/>
        <w:t xml:space="preserve">   - Pega o Mundo atual.</w:t>
      </w:r>
      <w:r>
        <w:br/>
        <w:t xml:space="preserve">   - Chama perder_vida() para diminuir as vidas do jogador.</w:t>
      </w:r>
      <w:r>
        <w:br/>
        <w:t xml:space="preserve">   - Remove o asteroide da cena.</w:t>
      </w:r>
      <w:r>
        <w:br/>
        <w:t>• _on_VisibilityNotifier2D_screen_exited() → apaga o asteroide quando ele sai da tela.</w:t>
      </w:r>
      <w:r>
        <w:br/>
      </w:r>
      <w:r>
        <w:br/>
        <w:t>👉 Assim o asteroide só existe enquanto está visível ou até bater na nave.</w:t>
      </w:r>
    </w:p>
    <w:p w14:paraId="22CF4016" w14:textId="77777777" w:rsidR="004E3E19" w:rsidRDefault="004E3E19" w:rsidP="004E3E19">
      <w:pPr>
        <w:pStyle w:val="Ttulo3"/>
      </w:pPr>
      <w:r>
        <w:t>Grupos</w:t>
      </w:r>
    </w:p>
    <w:p w14:paraId="03DA57AC" w14:textId="2FBE2724" w:rsidR="004E3E19" w:rsidRDefault="004E3E19" w:rsidP="004E3E19">
      <w:r>
        <w:t>👉 Coloque o Asteroide no grupo Inimigos (Node &gt; Groups &gt;</w:t>
      </w:r>
      <w:r w:rsidR="00EF7C89">
        <w:t xml:space="preserve"> &gt; Add &gt;</w:t>
      </w:r>
      <w:r>
        <w:t xml:space="preserve"> </w:t>
      </w:r>
      <w:r w:rsidR="00EF7C89">
        <w:t xml:space="preserve">escreva </w:t>
      </w:r>
      <w:r>
        <w:t>Inimigos</w:t>
      </w:r>
      <w:r w:rsidR="00EF7C89">
        <w:t xml:space="preserve"> &gt; OK</w:t>
      </w:r>
      <w:r>
        <w:t>).</w:t>
      </w:r>
    </w:p>
    <w:p w14:paraId="6A62267E" w14:textId="77777777" w:rsidR="004E3E19" w:rsidRDefault="004E3E19" w:rsidP="004E3E19">
      <w:pPr>
        <w:pStyle w:val="Ttulo3"/>
      </w:pPr>
      <w:r>
        <w:t>Conectar sinais</w:t>
      </w:r>
    </w:p>
    <w:p w14:paraId="56A99171" w14:textId="032F8A68" w:rsidR="007C2966" w:rsidRPr="00CA5E76" w:rsidRDefault="007C2966" w:rsidP="007C2966">
      <w:pPr>
        <w:pStyle w:val="Ttulo3"/>
        <w:rPr>
          <w:rFonts w:ascii="Segoe UI Emoji" w:eastAsiaTheme="minorEastAsia" w:hAnsi="Segoe UI Emoji" w:cs="Segoe UI Emoji"/>
          <w:b w:val="0"/>
          <w:bCs w:val="0"/>
          <w:color w:val="auto"/>
        </w:rPr>
      </w:pPr>
      <w:r w:rsidRPr="00CA5E76">
        <w:rPr>
          <w:rFonts w:ascii="Segoe UI Emoji" w:eastAsiaTheme="minorEastAsia" w:hAnsi="Segoe UI Emoji" w:cs="Segoe UI Emoji"/>
          <w:b w:val="0"/>
          <w:bCs w:val="0"/>
          <w:color w:val="auto"/>
        </w:rPr>
        <w:t xml:space="preserve">⚡ </w:t>
      </w:r>
      <w:r w:rsidRPr="00E60B6E">
        <w:rPr>
          <w:rFonts w:asciiTheme="minorHAnsi" w:eastAsiaTheme="minorEastAsia" w:hAnsiTheme="minorHAnsi" w:cstheme="minorBidi"/>
          <w:b w:val="0"/>
          <w:bCs w:val="0"/>
          <w:color w:val="auto"/>
        </w:rPr>
        <w:t>Selecione Asteroide &gt; Node &gt; Signals &gt; area_entered &gt; Connect &gt; asteroide.gd</w:t>
      </w:r>
    </w:p>
    <w:p w14:paraId="0C93F29E" w14:textId="77777777" w:rsidR="004E3E19" w:rsidRDefault="004E3E19"/>
    <w:p w14:paraId="06BDF43C" w14:textId="77777777" w:rsidR="00026A0D" w:rsidRDefault="00EF7C89">
      <w:r>
        <w:t>👉 Agora o jogo já tem asteroides que caem e podem atingir o jogador.</w:t>
      </w:r>
    </w:p>
    <w:sectPr w:rsidR="00026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A0D"/>
    <w:rsid w:val="00034616"/>
    <w:rsid w:val="0006063C"/>
    <w:rsid w:val="0015074B"/>
    <w:rsid w:val="0029639D"/>
    <w:rsid w:val="00326F90"/>
    <w:rsid w:val="004E3E19"/>
    <w:rsid w:val="007C2966"/>
    <w:rsid w:val="00894301"/>
    <w:rsid w:val="00AA1D8D"/>
    <w:rsid w:val="00B01566"/>
    <w:rsid w:val="00B47730"/>
    <w:rsid w:val="00CB0664"/>
    <w:rsid w:val="00D95376"/>
    <w:rsid w:val="00E60B6E"/>
    <w:rsid w:val="00EF7C89"/>
    <w:rsid w:val="00F06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FE51681-B73F-446E-9173-4B4FB59C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8</cp:revision>
  <dcterms:created xsi:type="dcterms:W3CDTF">2025-09-28T14:58:00Z</dcterms:created>
  <dcterms:modified xsi:type="dcterms:W3CDTF">2025-09-28T17:21:00Z</dcterms:modified>
  <cp:category/>
</cp:coreProperties>
</file>