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91B0" w14:textId="77777777" w:rsidR="0081264F" w:rsidRDefault="00CA5E76">
      <w:pPr>
        <w:pStyle w:val="Ttulo1"/>
      </w:pPr>
      <w:r>
        <w:t>Guia de Criação do Jogo Space Shooter – Parte 6</w:t>
      </w:r>
    </w:p>
    <w:p w14:paraId="18F20008" w14:textId="299C1BB3" w:rsidR="0081264F" w:rsidRDefault="00CA5E76">
      <w:pPr>
        <w:pStyle w:val="Ttulo2"/>
      </w:pPr>
      <w:proofErr w:type="spellStart"/>
      <w:r>
        <w:t>Criando</w:t>
      </w:r>
      <w:proofErr w:type="spellEnd"/>
      <w:r>
        <w:t xml:space="preserve"> o HUD</w:t>
      </w:r>
      <w:r w:rsidR="00EC6F95">
        <w:t xml:space="preserve"> – </w:t>
      </w:r>
      <w:r w:rsidR="00EC6F95" w:rsidRPr="00EC6F95">
        <w:rPr>
          <w:i/>
          <w:iCs/>
        </w:rPr>
        <w:t>Head</w:t>
      </w:r>
      <w:r w:rsidR="00CD480A">
        <w:rPr>
          <w:i/>
          <w:iCs/>
        </w:rPr>
        <w:t>s-</w:t>
      </w:r>
      <w:r w:rsidR="00EC6F95" w:rsidRPr="00EC6F95">
        <w:rPr>
          <w:i/>
          <w:iCs/>
        </w:rPr>
        <w:t>Up Display</w:t>
      </w:r>
      <w:r>
        <w:t xml:space="preserve"> (Interface do Jogo)</w:t>
      </w:r>
    </w:p>
    <w:p w14:paraId="16F7E663" w14:textId="77777777" w:rsidR="0081264F" w:rsidRDefault="00CA5E76">
      <w:pPr>
        <w:pStyle w:val="Ttulo3"/>
      </w:pPr>
      <w:r>
        <w:t>Objetivo desta parte</w:t>
      </w:r>
    </w:p>
    <w:p w14:paraId="3F4E0F46" w14:textId="77777777" w:rsidR="0081264F" w:rsidRDefault="00CA5E76">
      <w:r>
        <w:t>• Criar a cena HUD (hud.tscn).</w:t>
      </w:r>
      <w:r>
        <w:br/>
        <w:t>• Adicionar os nós necessários (LabelVidas, LabelScore, LabelGameOver, BotaoStart, TimerPiscar).</w:t>
      </w:r>
      <w:r>
        <w:br/>
        <w:t xml:space="preserve">• Colocar o script </w:t>
      </w:r>
      <w:r>
        <w:t>completo do HUD.</w:t>
      </w:r>
      <w:r>
        <w:br/>
        <w:t>• Entender como o HUD mostra vidas, pontuação, botão Start e Game Over piscando.</w:t>
      </w:r>
    </w:p>
    <w:p w14:paraId="30ACC9D2" w14:textId="77777777" w:rsidR="0081264F" w:rsidRDefault="00CA5E76">
      <w:pPr>
        <w:pStyle w:val="Ttulo3"/>
      </w:pPr>
      <w:r>
        <w:t>1. Criar a Cena HUD</w:t>
      </w:r>
    </w:p>
    <w:p w14:paraId="6FC74B83" w14:textId="1AB7FC59" w:rsidR="0081264F" w:rsidRDefault="00CA5E76">
      <w:r>
        <w:t>1. Clique em Scene &gt; New Scene.</w:t>
      </w:r>
      <w:r>
        <w:br/>
        <w:t>2. Escolha o tipo CanvasLayer (a interface fica sempre visível na tela).</w:t>
      </w:r>
      <w:r>
        <w:br/>
        <w:t>3. Renomeie para HUD.</w:t>
      </w:r>
      <w:r>
        <w:br/>
        <w:t xml:space="preserve">4. Salve a </w:t>
      </w:r>
      <w:r>
        <w:t xml:space="preserve">cena como </w:t>
      </w:r>
      <w:proofErr w:type="gramStart"/>
      <w:r>
        <w:t>hud.tscn</w:t>
      </w:r>
      <w:proofErr w:type="gramEnd"/>
      <w:r>
        <w:t>.</w:t>
      </w:r>
      <w:r>
        <w:br/>
      </w:r>
      <w:r>
        <w:br/>
      </w:r>
      <w:r>
        <w:t>👉</w:t>
      </w:r>
      <w:r>
        <w:t xml:space="preserve"> Dentro da cena HUD, adicione:</w:t>
      </w:r>
      <w:r>
        <w:br/>
        <w:t>- LabelVidas → mostra a quantidade de vidas.</w:t>
      </w:r>
      <w:r>
        <w:br/>
        <w:t>- LabelScore → mostra a pontuação.</w:t>
      </w:r>
      <w:r>
        <w:br/>
        <w:t>- LabelGameOver → aparece quando o jogo termina.</w:t>
      </w:r>
      <w:r>
        <w:br/>
        <w:t>- BotaoStart → botão para começar ou reiniciar o jogo.</w:t>
      </w:r>
      <w:r>
        <w:br/>
        <w:t>- TimerPiscar → fa</w:t>
      </w:r>
      <w:r>
        <w:t xml:space="preserve">z a mensagem Game Over </w:t>
      </w:r>
      <w:proofErr w:type="spellStart"/>
      <w:r>
        <w:t>piscar</w:t>
      </w:r>
      <w:proofErr w:type="spellEnd"/>
      <w:r w:rsidR="0095703A">
        <w:t xml:space="preserve"> (</w:t>
      </w:r>
      <w:r w:rsidR="00F61320">
        <w:t>Wait Time =</w:t>
      </w:r>
      <w:r w:rsidR="0095703A">
        <w:t>0,5 s)</w:t>
      </w:r>
    </w:p>
    <w:p w14:paraId="4BA8D2B5" w14:textId="77777777" w:rsidR="0081264F" w:rsidRPr="00F61320" w:rsidRDefault="00CA5E76">
      <w:pPr>
        <w:pStyle w:val="Ttulo3"/>
      </w:pPr>
      <w:r>
        <w:t>2. Adicionar o Script do HUD</w:t>
      </w:r>
    </w:p>
    <w:p w14:paraId="26A835CF" w14:textId="77777777" w:rsidR="0081264F" w:rsidRDefault="00CA5E76">
      <w:r>
        <w:t>1. Selecione o nó HUD.</w:t>
      </w:r>
      <w:r>
        <w:br/>
        <w:t>2. Clique em Attach Script.</w:t>
      </w:r>
      <w:r>
        <w:br/>
        <w:t>3. Salve como hud.gd.</w:t>
      </w:r>
      <w:r>
        <w:br/>
        <w:t>4. Cole exatamente este código:</w:t>
      </w:r>
    </w:p>
    <w:p w14:paraId="1E2507B0" w14:textId="6C55481E" w:rsidR="0081264F" w:rsidRDefault="00CA5E76">
      <w:pPr>
        <w:pStyle w:val="CitaoIntensa"/>
      </w:pPr>
      <w:r>
        <w:t>extends CanvasLayer</w:t>
      </w:r>
      <w:r>
        <w:br/>
      </w:r>
      <w:r>
        <w:br/>
        <w:t xml:space="preserve">signal </w:t>
      </w:r>
      <w:proofErr w:type="spellStart"/>
      <w:r>
        <w:t>start_game</w:t>
      </w:r>
      <w:proofErr w:type="spellEnd"/>
      <w:r w:rsidR="00D2027A">
        <w:t xml:space="preserve"> #</w:t>
      </w:r>
      <w:r w:rsidR="00D2027A" w:rsidRPr="00D2027A">
        <w:t xml:space="preserve"> </w:t>
      </w:r>
      <w:proofErr w:type="spellStart"/>
      <w:r w:rsidR="00D2027A">
        <w:t>avisa</w:t>
      </w:r>
      <w:proofErr w:type="spellEnd"/>
      <w:r w:rsidR="00D2027A">
        <w:t xml:space="preserve"> o Mundo </w:t>
      </w:r>
      <w:proofErr w:type="spellStart"/>
      <w:r w:rsidR="00D2027A">
        <w:t>quando</w:t>
      </w:r>
      <w:proofErr w:type="spellEnd"/>
      <w:r w:rsidR="00D2027A">
        <w:t xml:space="preserve"> o </w:t>
      </w:r>
      <w:proofErr w:type="spellStart"/>
      <w:r w:rsidR="00D2027A">
        <w:t>botão</w:t>
      </w:r>
      <w:proofErr w:type="spellEnd"/>
      <w:r w:rsidR="00D2027A">
        <w:t xml:space="preserve"> Start for </w:t>
      </w:r>
      <w:proofErr w:type="spellStart"/>
      <w:r w:rsidR="00D2027A">
        <w:t>clicado</w:t>
      </w:r>
      <w:proofErr w:type="spellEnd"/>
      <w:r>
        <w:br/>
      </w:r>
      <w:r>
        <w:br/>
      </w:r>
      <w:proofErr w:type="spellStart"/>
      <w:r>
        <w:t>func</w:t>
      </w:r>
      <w:proofErr w:type="spellEnd"/>
      <w:r>
        <w:t xml:space="preserve"> _ready():</w:t>
      </w:r>
      <w:r>
        <w:br/>
      </w:r>
      <w:r>
        <w:tab/>
        <w:t>$</w:t>
      </w:r>
      <w:proofErr w:type="spellStart"/>
      <w:r>
        <w:t>BotaoStart.pressed.connect</w:t>
      </w:r>
      <w:proofErr w:type="spellEnd"/>
      <w:r>
        <w:t>(_</w:t>
      </w:r>
      <w:proofErr w:type="spellStart"/>
      <w:r>
        <w:t>on_Bot</w:t>
      </w:r>
      <w:r>
        <w:t>aoStart_pressed</w:t>
      </w:r>
      <w:proofErr w:type="spellEnd"/>
      <w:r>
        <w:t>)</w:t>
      </w:r>
      <w:r>
        <w:br/>
      </w:r>
      <w:r>
        <w:br/>
      </w:r>
      <w:r>
        <w:tab/>
        <w:t># Esconder GameOver e Restart no início</w:t>
      </w:r>
      <w:r>
        <w:br/>
      </w:r>
      <w:r>
        <w:tab/>
        <w:t>$LabelGameOver.hide()</w:t>
      </w:r>
      <w:r>
        <w:br/>
      </w:r>
      <w:r>
        <w:tab/>
        <w:t>$BotaoStart.show()</w:t>
      </w:r>
      <w:r>
        <w:br/>
      </w:r>
      <w:r>
        <w:tab/>
      </w:r>
      <w:r>
        <w:br/>
        <w:t>func update_lives(lives): # atualiza o texto das vidas.</w:t>
      </w:r>
      <w:r>
        <w:br/>
      </w:r>
      <w:r>
        <w:lastRenderedPageBreak/>
        <w:tab/>
        <w:t>$LabelVidas.text = "Vidas: %d" % lives</w:t>
      </w:r>
      <w:r>
        <w:br/>
      </w:r>
      <w:r>
        <w:tab/>
      </w:r>
      <w:r>
        <w:br/>
        <w:t>func update_score(score): # atualiza a pontuação.</w:t>
      </w:r>
      <w:r>
        <w:br/>
      </w:r>
      <w:r>
        <w:tab/>
        <w:t>$La</w:t>
      </w:r>
      <w:r>
        <w:t>belScore.text = "Score: %d" % score</w:t>
      </w:r>
      <w:r>
        <w:br/>
      </w:r>
      <w:r>
        <w:br/>
        <w:t>func show_game_over(): # mostra a mensagem de fim de jogo.</w:t>
      </w:r>
      <w:r>
        <w:br/>
      </w:r>
      <w:r>
        <w:tab/>
        <w:t># Mostrar tela de fim de jogo e reusar o botão START para recomeçar</w:t>
      </w:r>
      <w:r>
        <w:br/>
      </w:r>
      <w:r>
        <w:tab/>
        <w:t>$LabelGameOver.show()</w:t>
      </w:r>
      <w:r>
        <w:br/>
      </w:r>
      <w:r>
        <w:tab/>
        <w:t>$BotaoStart.show()</w:t>
      </w:r>
      <w:r>
        <w:br/>
      </w:r>
      <w:r>
        <w:tab/>
        <w:t>$TimerPiscar.start() # começa a piscar</w:t>
      </w:r>
      <w:r>
        <w:br/>
      </w:r>
      <w:r>
        <w:tab/>
      </w:r>
      <w:r>
        <w:br/>
        <w:t>func _</w:t>
      </w:r>
      <w:r>
        <w:t>on_BotaoStart_pressed(): # esconde o botão e avisa o Mundo que o jogo começou.</w:t>
      </w:r>
      <w:r>
        <w:br/>
      </w:r>
      <w:r>
        <w:tab/>
        <w:t>$BotaoStart.hide()</w:t>
      </w:r>
      <w:r>
        <w:br/>
      </w:r>
      <w:r>
        <w:tab/>
        <w:t>$TimerPiscar.stop()</w:t>
      </w:r>
      <w:r>
        <w:br/>
      </w:r>
      <w:r>
        <w:tab/>
        <w:t>$LabelGameOver.hide()</w:t>
      </w:r>
      <w:r>
        <w:br/>
      </w:r>
      <w:r>
        <w:tab/>
        <w:t>emit_signal("start_game")</w:t>
      </w:r>
      <w:r>
        <w:br/>
      </w:r>
      <w:r>
        <w:tab/>
      </w:r>
      <w:r>
        <w:br/>
        <w:t>func mostrar_start():</w:t>
      </w:r>
      <w:r>
        <w:br/>
      </w:r>
      <w:r>
        <w:tab/>
        <w:t>$BotaoStart.show()</w:t>
      </w:r>
      <w:r>
        <w:br/>
      </w:r>
      <w:r>
        <w:tab/>
        <w:t>$LabelGameOver.show()</w:t>
      </w:r>
      <w:r>
        <w:br/>
      </w:r>
      <w:r>
        <w:br/>
        <w:t>func _on_timer_pis</w:t>
      </w:r>
      <w:r>
        <w:t>car_timeout() -&gt; void:</w:t>
      </w:r>
      <w:r>
        <w:br/>
      </w:r>
      <w:r>
        <w:tab/>
        <w:t>$LabelGameOver.visible = not $LabelGameOver.visible</w:t>
      </w:r>
    </w:p>
    <w:p w14:paraId="3AA7F4AF" w14:textId="77777777" w:rsidR="00537A6A" w:rsidRDefault="00537A6A">
      <w:pPr>
        <w:pStyle w:val="Ttulo3"/>
      </w:pPr>
    </w:p>
    <w:p w14:paraId="5DA1D4FF" w14:textId="477123EA" w:rsidR="00537A6A" w:rsidRPr="00CA5E76" w:rsidRDefault="00FD6C69" w:rsidP="00537A6A">
      <w:pPr>
        <w:pStyle w:val="Ttulo3"/>
        <w:rPr>
          <w:rFonts w:ascii="Segoe UI Emoji" w:eastAsiaTheme="minorEastAsia" w:hAnsi="Segoe UI Emoji" w:cs="Segoe UI Emoji"/>
          <w:b w:val="0"/>
          <w:bCs w:val="0"/>
          <w:color w:val="auto"/>
        </w:rPr>
      </w:pPr>
      <w:r w:rsidRPr="00CA5E76">
        <w:rPr>
          <w:rFonts w:ascii="Segoe UI Emoji" w:eastAsiaTheme="minorEastAsia" w:hAnsi="Segoe UI Emoji" w:cs="Segoe UI Emoji"/>
          <w:b w:val="0"/>
          <w:bCs w:val="0"/>
          <w:color w:val="auto"/>
        </w:rPr>
        <w:t xml:space="preserve">⚡ </w:t>
      </w:r>
      <w:proofErr w:type="spellStart"/>
      <w:proofErr w:type="gramStart"/>
      <w:r w:rsidR="0086217B" w:rsidRPr="00CA5E76">
        <w:rPr>
          <w:rFonts w:asciiTheme="minorHAnsi" w:eastAsiaTheme="minorEastAsia" w:hAnsiTheme="minorHAnsi" w:cstheme="minorBidi"/>
          <w:b w:val="0"/>
          <w:bCs w:val="0"/>
          <w:color w:val="auto"/>
        </w:rPr>
        <w:t>Conectar</w:t>
      </w:r>
      <w:proofErr w:type="spellEnd"/>
      <w:r w:rsidR="007423BB" w:rsidRPr="00CA5E76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r w:rsidR="0086217B" w:rsidRPr="00CA5E76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o</w:t>
      </w:r>
      <w:proofErr w:type="gramEnd"/>
      <w:r w:rsidR="0086217B" w:rsidRPr="00CA5E76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="0086217B" w:rsidRPr="00CA5E76">
        <w:rPr>
          <w:rFonts w:asciiTheme="minorHAnsi" w:eastAsiaTheme="minorEastAsia" w:hAnsiTheme="minorHAnsi" w:cstheme="minorBidi"/>
          <w:b w:val="0"/>
          <w:bCs w:val="0"/>
          <w:color w:val="auto"/>
        </w:rPr>
        <w:t>TimerPiscar</w:t>
      </w:r>
      <w:proofErr w:type="spellEnd"/>
      <w:r w:rsidR="0086217B" w:rsidRPr="00CA5E76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(</w:t>
      </w:r>
      <w:proofErr w:type="spellStart"/>
      <w:r w:rsidR="0086217B" w:rsidRPr="00CA5E76">
        <w:rPr>
          <w:rFonts w:asciiTheme="minorHAnsi" w:eastAsiaTheme="minorEastAsia" w:hAnsiTheme="minorHAnsi" w:cstheme="minorBidi"/>
          <w:b w:val="0"/>
          <w:bCs w:val="0"/>
          <w:color w:val="auto"/>
        </w:rPr>
        <w:t>time_out</w:t>
      </w:r>
      <w:proofErr w:type="spellEnd"/>
      <w:r w:rsidR="0086217B" w:rsidRPr="00CA5E76">
        <w:rPr>
          <w:rFonts w:asciiTheme="minorHAnsi" w:eastAsiaTheme="minorEastAsia" w:hAnsiTheme="minorHAnsi" w:cstheme="minorBidi"/>
          <w:b w:val="0"/>
          <w:bCs w:val="0"/>
          <w:color w:val="auto"/>
        </w:rPr>
        <w:t>)</w:t>
      </w:r>
    </w:p>
    <w:p w14:paraId="0DA4BB57" w14:textId="5862B40A" w:rsidR="0081264F" w:rsidRDefault="00CA5E76">
      <w:pPr>
        <w:pStyle w:val="Ttulo3"/>
      </w:pPr>
      <w:r>
        <w:t>3. O que esse script faz</w:t>
      </w:r>
    </w:p>
    <w:p w14:paraId="03B3A844" w14:textId="77777777" w:rsidR="0081264F" w:rsidRDefault="00CA5E76">
      <w:r>
        <w:t>• signal start_game → cria um sinal para avisar o Mundo quando o botão Start for clicado.</w:t>
      </w:r>
      <w:r>
        <w:br/>
        <w:t xml:space="preserve">• _ready() → esconde a mensagem Game Over e mostra o botão Start </w:t>
      </w:r>
      <w:r>
        <w:t>quando o jogo abre.</w:t>
      </w:r>
      <w:r>
        <w:br/>
        <w:t>• update_lives(lives) → atualiza o número de vidas na tela.</w:t>
      </w:r>
      <w:r>
        <w:br/>
        <w:t>• update_score(score) → atualiza a pontuação.</w:t>
      </w:r>
      <w:r>
        <w:br/>
        <w:t>• show_game_over() → mostra a mensagem de fim de jogo, exibe o botão Start e faz a mensagem piscar.</w:t>
      </w:r>
      <w:r>
        <w:br/>
        <w:t>• _on_BotaoStart_pressed() → q</w:t>
      </w:r>
      <w:r>
        <w:t>uando o botão Start é clicado, ele desaparece, para o piscar do Game Over e avisa o Mundo que o jogo deve começar.</w:t>
      </w:r>
      <w:r>
        <w:br/>
        <w:t>• mostrar_start() → mostra o botão Start e a mensagem Game Over (pode ser usado quando necessário).</w:t>
      </w:r>
      <w:r>
        <w:br/>
        <w:t xml:space="preserve">• _on_timer_piscar_timeout() → alterna a </w:t>
      </w:r>
      <w:r>
        <w:t>visibilidade do texto Game Over, fazendo ele piscar.</w:t>
      </w:r>
    </w:p>
    <w:p w14:paraId="1E4AD9E6" w14:textId="77777777" w:rsidR="0081264F" w:rsidRDefault="00CA5E76">
      <w:r>
        <w:lastRenderedPageBreak/>
        <w:t>👉</w:t>
      </w:r>
      <w:r>
        <w:t xml:space="preserve"> Agora o HUD mostra as vidas, a pontuação, o botão Start e a mensagem de Game Over piscando.</w:t>
      </w:r>
    </w:p>
    <w:sectPr w:rsidR="008126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0AA1"/>
    <w:rsid w:val="00537A6A"/>
    <w:rsid w:val="007423BB"/>
    <w:rsid w:val="0081264F"/>
    <w:rsid w:val="0086217B"/>
    <w:rsid w:val="0095703A"/>
    <w:rsid w:val="00AA1D8D"/>
    <w:rsid w:val="00B47730"/>
    <w:rsid w:val="00CA5E76"/>
    <w:rsid w:val="00CB0664"/>
    <w:rsid w:val="00CD480A"/>
    <w:rsid w:val="00D2027A"/>
    <w:rsid w:val="00D23B4E"/>
    <w:rsid w:val="00EC6F95"/>
    <w:rsid w:val="00F61320"/>
    <w:rsid w:val="00FC693F"/>
    <w:rsid w:val="00F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E50EA9C9-BF7A-4D4D-B046-008C96F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PEDRO WILLEMANN</cp:lastModifiedBy>
  <cp:revision>13</cp:revision>
  <dcterms:created xsi:type="dcterms:W3CDTF">2013-12-23T23:15:00Z</dcterms:created>
  <dcterms:modified xsi:type="dcterms:W3CDTF">2025-09-28T17:20:00Z</dcterms:modified>
  <cp:category/>
</cp:coreProperties>
</file>