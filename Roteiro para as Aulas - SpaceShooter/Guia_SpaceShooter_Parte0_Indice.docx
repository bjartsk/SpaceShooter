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C884" w14:textId="77777777" w:rsidR="002A2CC9" w:rsidRDefault="000648D4" w:rsidP="002A2CC9">
      <w:pPr>
        <w:pStyle w:val="NormalWeb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w:drawing>
          <wp:inline distT="0" distB="0" distL="0" distR="0" wp14:anchorId="30C1AA6D" wp14:editId="68FF9B39">
            <wp:extent cx="1754802" cy="6924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7" t="784" r="1259" b="86384"/>
                    <a:stretch/>
                  </pic:blipFill>
                  <pic:spPr bwMode="auto">
                    <a:xfrm>
                      <a:off x="0" y="0"/>
                      <a:ext cx="1754802" cy="6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6DD19" w14:textId="252EA187" w:rsidR="002A2CC9" w:rsidRPr="00216F64" w:rsidRDefault="002A2CC9" w:rsidP="002A2CC9">
      <w:pPr>
        <w:pStyle w:val="NormalWeb"/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</w:pPr>
      <w:proofErr w:type="spellStart"/>
      <w:r w:rsidRPr="00216F6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  <w:t>Guia</w:t>
      </w:r>
      <w:proofErr w:type="spellEnd"/>
      <w:r w:rsidRPr="00216F6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  <w:t xml:space="preserve"> de </w:t>
      </w:r>
      <w:proofErr w:type="spellStart"/>
      <w:r w:rsidRPr="00216F6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  <w:t>Criação</w:t>
      </w:r>
      <w:proofErr w:type="spellEnd"/>
      <w:r w:rsidRPr="00216F6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  <w:t xml:space="preserve"> do Jogo Space Shooter (Godot</w:t>
      </w:r>
      <w:r w:rsidR="00216F6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  <w:t xml:space="preserve"> engine</w:t>
      </w:r>
      <w:r w:rsidRPr="00216F64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  <w:lang w:val="en-US" w:eastAsia="en-US"/>
        </w:rPr>
        <w:t>)</w:t>
      </w:r>
    </w:p>
    <w:p w14:paraId="6355E67F" w14:textId="13C28916" w:rsidR="006C0683" w:rsidRDefault="00EF0EA5" w:rsidP="002A2CC9">
      <w:pPr>
        <w:pStyle w:val="NormalWeb"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EF0EA5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27F09B10" wp14:editId="0CABF097">
            <wp:extent cx="3530424" cy="568725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4689" b="6437"/>
                    <a:stretch/>
                  </pic:blipFill>
                  <pic:spPr bwMode="auto">
                    <a:xfrm>
                      <a:off x="0" y="0"/>
                      <a:ext cx="3541051" cy="570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40B3C" w14:textId="02F73AF3" w:rsidR="002A2CC9" w:rsidRDefault="00593748" w:rsidP="002A2CC9">
      <w:pPr>
        <w:pStyle w:val="NormalWeb"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Set/2025 – (UDESC Laguna)</w:t>
      </w:r>
    </w:p>
    <w:p w14:paraId="630D8AF2" w14:textId="3E873054" w:rsidR="00EC123D" w:rsidRDefault="00BE2A86">
      <w:pPr>
        <w:pStyle w:val="Ttulo"/>
      </w:pPr>
      <w:proofErr w:type="spellStart"/>
      <w:r>
        <w:lastRenderedPageBreak/>
        <w:t>Guia</w:t>
      </w:r>
      <w:proofErr w:type="spellEnd"/>
      <w:r>
        <w:t xml:space="preserve"> de </w:t>
      </w:r>
      <w:proofErr w:type="spellStart"/>
      <w:r>
        <w:t>Criação</w:t>
      </w:r>
      <w:proofErr w:type="spellEnd"/>
      <w:r>
        <w:t xml:space="preserve"> do Jogo Space Shooter (Godot)</w:t>
      </w:r>
    </w:p>
    <w:p w14:paraId="19985795" w14:textId="77777777" w:rsidR="00EC123D" w:rsidRDefault="00BE2A86">
      <w:proofErr w:type="spellStart"/>
      <w:r>
        <w:t>Projeto</w:t>
      </w:r>
      <w:proofErr w:type="spellEnd"/>
      <w:r>
        <w:t>: Space Shooter</w:t>
      </w:r>
      <w:r>
        <w:br/>
        <w:t>Motor: Godot Engine</w:t>
      </w:r>
      <w:r>
        <w:br/>
      </w:r>
      <w:proofErr w:type="spellStart"/>
      <w:r>
        <w:t>Formato</w:t>
      </w:r>
      <w:proofErr w:type="spellEnd"/>
      <w:r>
        <w:t xml:space="preserve">: </w:t>
      </w:r>
      <w:proofErr w:type="spellStart"/>
      <w:r>
        <w:t>Guia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partes</w:t>
      </w:r>
      <w:proofErr w:type="spellEnd"/>
      <w:r>
        <w:br/>
        <w:t>-----------------------------------------------</w:t>
      </w:r>
    </w:p>
    <w:p w14:paraId="0464B7AA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0 – </w:t>
      </w:r>
      <w:proofErr w:type="spellStart"/>
      <w:r>
        <w:t>Roteiro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26E6A1A4" w14:textId="77777777" w:rsidR="00EC123D" w:rsidRDefault="00BE2A86">
      <w:pPr>
        <w:pStyle w:val="Commarcadores"/>
      </w:pPr>
      <w:r>
        <w:t xml:space="preserve">• O que é o </w:t>
      </w:r>
      <w:proofErr w:type="spellStart"/>
      <w:r>
        <w:t>jogo</w:t>
      </w:r>
      <w:proofErr w:type="spellEnd"/>
      <w:r>
        <w:t xml:space="preserve"> (arcade </w:t>
      </w:r>
      <w:proofErr w:type="spellStart"/>
      <w:r>
        <w:t>espacial</w:t>
      </w:r>
      <w:proofErr w:type="spellEnd"/>
      <w:r>
        <w:t xml:space="preserve"> 2D).</w:t>
      </w:r>
    </w:p>
    <w:p w14:paraId="78D3E2D9" w14:textId="77777777" w:rsidR="00EC123D" w:rsidRDefault="00BE2A86">
      <w:pPr>
        <w:pStyle w:val="Commarcadores"/>
      </w:pPr>
      <w:r>
        <w:t xml:space="preserve">• </w:t>
      </w:r>
      <w:proofErr w:type="spellStart"/>
      <w:r>
        <w:t>Mecânicas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</w:t>
      </w:r>
      <w:proofErr w:type="spellStart"/>
      <w:r>
        <w:t>Jogador</w:t>
      </w:r>
      <w:proofErr w:type="spellEnd"/>
      <w:r>
        <w:t xml:space="preserve">, </w:t>
      </w:r>
      <w:proofErr w:type="spellStart"/>
      <w:r>
        <w:t>Asteroides</w:t>
      </w:r>
      <w:proofErr w:type="spellEnd"/>
      <w:r>
        <w:t xml:space="preserve">, </w:t>
      </w:r>
      <w:proofErr w:type="spellStart"/>
      <w:r>
        <w:t>Inimigos</w:t>
      </w:r>
      <w:proofErr w:type="spellEnd"/>
      <w:r>
        <w:t xml:space="preserve">, </w:t>
      </w:r>
      <w:proofErr w:type="spellStart"/>
      <w:r>
        <w:t>Tiros</w:t>
      </w:r>
      <w:proofErr w:type="spellEnd"/>
      <w:r>
        <w:t>, HUD, Mundo.</w:t>
      </w:r>
    </w:p>
    <w:p w14:paraId="73B2899A" w14:textId="77777777" w:rsidR="00EC123D" w:rsidRDefault="00BE2A86">
      <w:pPr>
        <w:pStyle w:val="Commarcadores"/>
      </w:pPr>
      <w:r>
        <w:t xml:space="preserve">• </w:t>
      </w:r>
      <w:proofErr w:type="spellStart"/>
      <w:r>
        <w:t>Objetivo</w:t>
      </w:r>
      <w:proofErr w:type="spellEnd"/>
      <w:r>
        <w:t xml:space="preserve">: </w:t>
      </w:r>
      <w:proofErr w:type="spellStart"/>
      <w:r>
        <w:t>sobreviver</w:t>
      </w:r>
      <w:proofErr w:type="spellEnd"/>
      <w:r>
        <w:t xml:space="preserve">, </w:t>
      </w:r>
      <w:proofErr w:type="spellStart"/>
      <w:r>
        <w:t>destruir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 e </w:t>
      </w:r>
      <w:proofErr w:type="spellStart"/>
      <w:r>
        <w:t>acumular</w:t>
      </w:r>
      <w:proofErr w:type="spellEnd"/>
      <w:r>
        <w:t xml:space="preserve"> </w:t>
      </w:r>
      <w:proofErr w:type="spellStart"/>
      <w:r>
        <w:t>pontos</w:t>
      </w:r>
      <w:proofErr w:type="spellEnd"/>
      <w:r>
        <w:t>.</w:t>
      </w:r>
    </w:p>
    <w:p w14:paraId="2355D301" w14:textId="77777777" w:rsidR="00EC123D" w:rsidRDefault="00BE2A86">
      <w:pPr>
        <w:pStyle w:val="Commarcadores"/>
      </w:pPr>
      <w:r>
        <w:t xml:space="preserve">•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e script se </w:t>
      </w:r>
      <w:proofErr w:type="spellStart"/>
      <w:r>
        <w:t>conecta</w:t>
      </w:r>
      <w:proofErr w:type="spellEnd"/>
      <w:r>
        <w:t>.</w:t>
      </w:r>
    </w:p>
    <w:p w14:paraId="2E8CA328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1 – </w:t>
      </w:r>
      <w:proofErr w:type="spellStart"/>
      <w:r>
        <w:t>Criando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e a Cena Principal (Mundo)</w:t>
      </w:r>
    </w:p>
    <w:p w14:paraId="645C0E8B" w14:textId="77777777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no Godot e </w:t>
      </w:r>
      <w:proofErr w:type="spellStart"/>
      <w:r>
        <w:t>organizar</w:t>
      </w:r>
      <w:proofErr w:type="spellEnd"/>
      <w:r>
        <w:t xml:space="preserve"> pastas (</w:t>
      </w:r>
      <w:proofErr w:type="spellStart"/>
      <w:r>
        <w:t>Cenas</w:t>
      </w:r>
      <w:proofErr w:type="spellEnd"/>
      <w:r>
        <w:t>, Scripts, Assets).</w:t>
      </w:r>
    </w:p>
    <w:p w14:paraId="3AA6E29B" w14:textId="77777777" w:rsidR="00EC123D" w:rsidRDefault="00BE2A86">
      <w:pPr>
        <w:pStyle w:val="Commarcadores"/>
      </w:pPr>
      <w:r>
        <w:t xml:space="preserve">• </w:t>
      </w:r>
      <w:proofErr w:type="spellStart"/>
      <w:r>
        <w:t>Montar</w:t>
      </w:r>
      <w:proofErr w:type="spellEnd"/>
      <w:r>
        <w:t xml:space="preserve"> a </w:t>
      </w:r>
      <w:proofErr w:type="spellStart"/>
      <w:r>
        <w:t>cena</w:t>
      </w:r>
      <w:proofErr w:type="spellEnd"/>
      <w:r>
        <w:t xml:space="preserve"> Mundo (</w:t>
      </w:r>
      <w:proofErr w:type="spellStart"/>
      <w:proofErr w:type="gramStart"/>
      <w:r>
        <w:t>mundo.tscn</w:t>
      </w:r>
      <w:proofErr w:type="spellEnd"/>
      <w:proofErr w:type="gramEnd"/>
      <w:r>
        <w:t>).</w:t>
      </w:r>
    </w:p>
    <w:p w14:paraId="2F5034AB" w14:textId="77777777" w:rsidR="00EC123D" w:rsidRDefault="00BE2A86">
      <w:pPr>
        <w:pStyle w:val="Commarcadores"/>
      </w:pPr>
      <w:r>
        <w:t xml:space="preserve">• </w:t>
      </w:r>
      <w:proofErr w:type="spellStart"/>
      <w:r>
        <w:t>Adicionar</w:t>
      </w:r>
      <w:proofErr w:type="spellEnd"/>
      <w:r>
        <w:t xml:space="preserve"> e </w:t>
      </w:r>
      <w:proofErr w:type="spellStart"/>
      <w:r>
        <w:t>programar</w:t>
      </w:r>
      <w:proofErr w:type="spellEnd"/>
      <w:r>
        <w:t xml:space="preserve"> o script mundo.gd.</w:t>
      </w:r>
    </w:p>
    <w:p w14:paraId="33014E3A" w14:textId="77777777" w:rsidR="00EC123D" w:rsidRDefault="00BE2A86">
      <w:pPr>
        <w:pStyle w:val="Commarcadores"/>
      </w:pPr>
      <w:r>
        <w:t xml:space="preserve">• </w:t>
      </w:r>
      <w:proofErr w:type="spellStart"/>
      <w:r>
        <w:t>Explicação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</w:t>
      </w:r>
      <w:proofErr w:type="spellStart"/>
      <w:r>
        <w:t>vidas</w:t>
      </w:r>
      <w:proofErr w:type="spellEnd"/>
      <w:r>
        <w:t xml:space="preserve">, score, timers e </w:t>
      </w:r>
      <w:proofErr w:type="spellStart"/>
      <w:r>
        <w:t>game_over</w:t>
      </w:r>
      <w:proofErr w:type="spellEnd"/>
      <w:r>
        <w:t>.</w:t>
      </w:r>
    </w:p>
    <w:p w14:paraId="5422D332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2 – </w:t>
      </w:r>
      <w:proofErr w:type="spellStart"/>
      <w:r>
        <w:t>Criando</w:t>
      </w:r>
      <w:proofErr w:type="spellEnd"/>
      <w:r>
        <w:t xml:space="preserve"> a Nave do </w:t>
      </w:r>
      <w:proofErr w:type="spellStart"/>
      <w:r>
        <w:t>Jogador</w:t>
      </w:r>
      <w:proofErr w:type="spellEnd"/>
      <w:r>
        <w:t xml:space="preserve"> (</w:t>
      </w:r>
      <w:proofErr w:type="spellStart"/>
      <w:r>
        <w:t>Jogador</w:t>
      </w:r>
      <w:proofErr w:type="spellEnd"/>
      <w:r>
        <w:t>)</w:t>
      </w:r>
    </w:p>
    <w:p w14:paraId="570D13FB" w14:textId="77777777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Jogador</w:t>
      </w:r>
      <w:proofErr w:type="spellEnd"/>
      <w:r>
        <w:t xml:space="preserve"> (</w:t>
      </w:r>
      <w:proofErr w:type="spellStart"/>
      <w:proofErr w:type="gramStart"/>
      <w:r>
        <w:t>jogador.tscn</w:t>
      </w:r>
      <w:proofErr w:type="spellEnd"/>
      <w:proofErr w:type="gramEnd"/>
      <w:r>
        <w:t>) com Sprite2D e CollisionShape2D.</w:t>
      </w:r>
    </w:p>
    <w:p w14:paraId="2BC476D3" w14:textId="77777777" w:rsidR="00EC123D" w:rsidRDefault="00BE2A86">
      <w:pPr>
        <w:pStyle w:val="Commarcadores"/>
      </w:pPr>
      <w:r>
        <w:t xml:space="preserve">•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 (500 × 900 px).</w:t>
      </w:r>
    </w:p>
    <w:p w14:paraId="2B0F530C" w14:textId="77777777" w:rsidR="00EC123D" w:rsidRDefault="00BE2A86">
      <w:pPr>
        <w:pStyle w:val="Commarcadores"/>
      </w:pPr>
      <w:r>
        <w:t xml:space="preserve">• </w:t>
      </w:r>
      <w:proofErr w:type="spellStart"/>
      <w:r>
        <w:t>Colocar</w:t>
      </w:r>
      <w:proofErr w:type="spellEnd"/>
      <w:r>
        <w:t xml:space="preserve"> o </w:t>
      </w:r>
      <w:proofErr w:type="spellStart"/>
      <w:r>
        <w:t>Jogador</w:t>
      </w:r>
      <w:proofErr w:type="spellEnd"/>
      <w:r>
        <w:t xml:space="preserve"> no </w:t>
      </w:r>
      <w:proofErr w:type="spellStart"/>
      <w:r>
        <w:t>grupo</w:t>
      </w:r>
      <w:proofErr w:type="spellEnd"/>
      <w:r>
        <w:t xml:space="preserve"> Player.</w:t>
      </w:r>
    </w:p>
    <w:p w14:paraId="05F1B766" w14:textId="77777777" w:rsidR="00EC123D" w:rsidRDefault="00BE2A86">
      <w:pPr>
        <w:pStyle w:val="Commarcadores"/>
      </w:pPr>
      <w:r>
        <w:t xml:space="preserve">•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movimento</w:t>
      </w:r>
      <w:proofErr w:type="spellEnd"/>
      <w:r>
        <w:t xml:space="preserve">, </w:t>
      </w:r>
      <w:proofErr w:type="spellStart"/>
      <w:r>
        <w:t>disparo</w:t>
      </w:r>
      <w:proofErr w:type="spellEnd"/>
      <w:r>
        <w:t xml:space="preserve"> e </w:t>
      </w:r>
      <w:proofErr w:type="spellStart"/>
      <w:r>
        <w:t>limites</w:t>
      </w:r>
      <w:proofErr w:type="spellEnd"/>
      <w:r>
        <w:t xml:space="preserve"> da </w:t>
      </w:r>
      <w:proofErr w:type="spellStart"/>
      <w:r>
        <w:t>tela</w:t>
      </w:r>
      <w:proofErr w:type="spellEnd"/>
      <w:r>
        <w:t>.</w:t>
      </w:r>
    </w:p>
    <w:p w14:paraId="251574D6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3 – </w:t>
      </w:r>
      <w:proofErr w:type="spellStart"/>
      <w:r>
        <w:t>Criando</w:t>
      </w:r>
      <w:proofErr w:type="spellEnd"/>
      <w:r>
        <w:t xml:space="preserve"> o </w:t>
      </w:r>
      <w:proofErr w:type="spellStart"/>
      <w:r>
        <w:t>Tiro</w:t>
      </w:r>
      <w:proofErr w:type="spellEnd"/>
      <w:r>
        <w:t xml:space="preserve"> do </w:t>
      </w:r>
      <w:proofErr w:type="spellStart"/>
      <w:r>
        <w:t>Jogador</w:t>
      </w:r>
      <w:proofErr w:type="spellEnd"/>
    </w:p>
    <w:p w14:paraId="432FF2BC" w14:textId="52ADCE9F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Tiro</w:t>
      </w:r>
      <w:proofErr w:type="spellEnd"/>
      <w:r>
        <w:t xml:space="preserve"> (</w:t>
      </w:r>
      <w:proofErr w:type="spellStart"/>
      <w:proofErr w:type="gramStart"/>
      <w:r>
        <w:t>tiro.tscn</w:t>
      </w:r>
      <w:proofErr w:type="spellEnd"/>
      <w:proofErr w:type="gramEnd"/>
      <w:r>
        <w:t xml:space="preserve">) com Sprite2D, CollisionShape2D e </w:t>
      </w:r>
      <w:r w:rsidRPr="00BE2A86">
        <w:t>VisibleOnScreenNotifier2D</w:t>
      </w:r>
      <w:r>
        <w:t>.</w:t>
      </w:r>
    </w:p>
    <w:p w14:paraId="217FEA98" w14:textId="77777777" w:rsidR="00EC123D" w:rsidRDefault="00BE2A86">
      <w:pPr>
        <w:pStyle w:val="Commarcadores"/>
      </w:pPr>
      <w:r>
        <w:t xml:space="preserve">• Script do </w:t>
      </w:r>
      <w:proofErr w:type="spellStart"/>
      <w:r>
        <w:t>projétil</w:t>
      </w:r>
      <w:proofErr w:type="spellEnd"/>
      <w:r>
        <w:t xml:space="preserve">: </w:t>
      </w:r>
      <w:proofErr w:type="spellStart"/>
      <w:r>
        <w:t>sobe</w:t>
      </w:r>
      <w:proofErr w:type="spellEnd"/>
      <w:r>
        <w:t xml:space="preserve"> na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destrói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, soma </w:t>
      </w:r>
      <w:proofErr w:type="spellStart"/>
      <w:r>
        <w:t>pontos</w:t>
      </w:r>
      <w:proofErr w:type="spellEnd"/>
      <w:r>
        <w:t>.</w:t>
      </w:r>
    </w:p>
    <w:p w14:paraId="435789F5" w14:textId="77777777" w:rsidR="00EC123D" w:rsidRDefault="00BE2A86">
      <w:pPr>
        <w:pStyle w:val="Commarcadores"/>
      </w:pPr>
      <w:r>
        <w:t xml:space="preserve">• </w:t>
      </w:r>
      <w:proofErr w:type="spellStart"/>
      <w:r>
        <w:t>Conexão</w:t>
      </w:r>
      <w:proofErr w:type="spellEnd"/>
      <w:r>
        <w:t xml:space="preserve"> do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area_entered</w:t>
      </w:r>
      <w:proofErr w:type="spellEnd"/>
      <w:r>
        <w:t>.</w:t>
      </w:r>
    </w:p>
    <w:p w14:paraId="10545373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4 – </w:t>
      </w:r>
      <w:proofErr w:type="spellStart"/>
      <w:r>
        <w:t>Criando</w:t>
      </w:r>
      <w:proofErr w:type="spellEnd"/>
      <w:r>
        <w:t xml:space="preserve"> o </w:t>
      </w:r>
      <w:proofErr w:type="spellStart"/>
      <w:r>
        <w:t>Asteroide</w:t>
      </w:r>
      <w:proofErr w:type="spellEnd"/>
    </w:p>
    <w:p w14:paraId="0E121548" w14:textId="77777777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Asteroide</w:t>
      </w:r>
      <w:proofErr w:type="spellEnd"/>
      <w:r>
        <w:t xml:space="preserve"> (</w:t>
      </w:r>
      <w:proofErr w:type="spellStart"/>
      <w:proofErr w:type="gramStart"/>
      <w:r>
        <w:t>asteroide.tscn</w:t>
      </w:r>
      <w:proofErr w:type="spellEnd"/>
      <w:proofErr w:type="gramEnd"/>
      <w:r>
        <w:t>).</w:t>
      </w:r>
    </w:p>
    <w:p w14:paraId="66C72EF7" w14:textId="77777777" w:rsidR="00EC123D" w:rsidRDefault="00BE2A86">
      <w:pPr>
        <w:pStyle w:val="Commarcadores"/>
      </w:pPr>
      <w:r>
        <w:t xml:space="preserve">• Script para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e </w:t>
      </w:r>
      <w:proofErr w:type="spellStart"/>
      <w:r>
        <w:t>colisão</w:t>
      </w:r>
      <w:proofErr w:type="spellEnd"/>
      <w:r>
        <w:t xml:space="preserve"> com </w:t>
      </w:r>
      <w:proofErr w:type="spellStart"/>
      <w:r>
        <w:t>Jogador</w:t>
      </w:r>
      <w:proofErr w:type="spellEnd"/>
      <w:r>
        <w:t>.</w:t>
      </w:r>
    </w:p>
    <w:p w14:paraId="0261A256" w14:textId="77777777" w:rsidR="00EC123D" w:rsidRDefault="00BE2A86">
      <w:pPr>
        <w:pStyle w:val="Commarcadores"/>
      </w:pPr>
      <w:r>
        <w:lastRenderedPageBreak/>
        <w:t xml:space="preserve">• </w:t>
      </w:r>
      <w:proofErr w:type="spellStart"/>
      <w:r>
        <w:t>Colocar</w:t>
      </w:r>
      <w:proofErr w:type="spellEnd"/>
      <w:r>
        <w:t xml:space="preserve"> o </w:t>
      </w:r>
      <w:proofErr w:type="spellStart"/>
      <w:r>
        <w:t>Asteroide</w:t>
      </w:r>
      <w:proofErr w:type="spellEnd"/>
      <w:r>
        <w:t xml:space="preserve"> no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>.</w:t>
      </w:r>
    </w:p>
    <w:p w14:paraId="769D603B" w14:textId="77777777" w:rsidR="00EC123D" w:rsidRDefault="00BE2A86">
      <w:pPr>
        <w:pStyle w:val="Commarcadores"/>
      </w:pPr>
      <w:r>
        <w:t xml:space="preserve">• </w:t>
      </w:r>
      <w:proofErr w:type="spellStart"/>
      <w:r>
        <w:t>Conexão</w:t>
      </w:r>
      <w:proofErr w:type="spellEnd"/>
      <w:r>
        <w:t xml:space="preserve"> do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area_entered</w:t>
      </w:r>
      <w:proofErr w:type="spellEnd"/>
      <w:r>
        <w:t>.</w:t>
      </w:r>
    </w:p>
    <w:p w14:paraId="0E81B0F9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5 – </w:t>
      </w:r>
      <w:proofErr w:type="spellStart"/>
      <w:r>
        <w:t>Criando</w:t>
      </w:r>
      <w:proofErr w:type="spellEnd"/>
      <w:r>
        <w:t xml:space="preserve"> o </w:t>
      </w:r>
      <w:proofErr w:type="spellStart"/>
      <w:r>
        <w:t>Inimigo</w:t>
      </w:r>
      <w:proofErr w:type="spellEnd"/>
      <w:r>
        <w:t xml:space="preserve"> e o </w:t>
      </w:r>
      <w:proofErr w:type="spellStart"/>
      <w:r>
        <w:t>Tiro</w:t>
      </w:r>
      <w:proofErr w:type="spellEnd"/>
      <w:r>
        <w:t xml:space="preserve"> do </w:t>
      </w:r>
      <w:proofErr w:type="spellStart"/>
      <w:r>
        <w:t>Inimigo</w:t>
      </w:r>
      <w:proofErr w:type="spellEnd"/>
    </w:p>
    <w:p w14:paraId="206EFC7A" w14:textId="6B56A12B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Inimigo</w:t>
      </w:r>
      <w:proofErr w:type="spellEnd"/>
      <w:r>
        <w:t xml:space="preserve"> (</w:t>
      </w:r>
      <w:proofErr w:type="spellStart"/>
      <w:proofErr w:type="gramStart"/>
      <w:r>
        <w:t>inimigo.tscn</w:t>
      </w:r>
      <w:proofErr w:type="spellEnd"/>
      <w:proofErr w:type="gramEnd"/>
      <w:r>
        <w:t xml:space="preserve">) com Sprite2D, CollisionShape2D, </w:t>
      </w:r>
      <w:r w:rsidR="00962C00" w:rsidRPr="00962C00">
        <w:t>VisibleOnScreenNotifier2D</w:t>
      </w:r>
      <w:r>
        <w:t xml:space="preserve"> e </w:t>
      </w:r>
      <w:proofErr w:type="spellStart"/>
      <w:r>
        <w:t>Timer_Tiro</w:t>
      </w:r>
      <w:proofErr w:type="spellEnd"/>
      <w:r>
        <w:t>.</w:t>
      </w:r>
    </w:p>
    <w:p w14:paraId="5CD89AC0" w14:textId="77777777" w:rsidR="00EC123D" w:rsidRDefault="00BE2A86">
      <w:pPr>
        <w:pStyle w:val="Commarcadores"/>
      </w:pPr>
      <w:r>
        <w:t xml:space="preserve">• </w:t>
      </w:r>
      <w:proofErr w:type="spellStart"/>
      <w:r>
        <w:t>Colocar</w:t>
      </w:r>
      <w:proofErr w:type="spellEnd"/>
      <w:r>
        <w:t xml:space="preserve"> no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>.</w:t>
      </w:r>
    </w:p>
    <w:p w14:paraId="7CB5AE0F" w14:textId="77777777" w:rsidR="00EC123D" w:rsidRDefault="00BE2A86">
      <w:pPr>
        <w:pStyle w:val="Commarcadores"/>
      </w:pPr>
      <w:r>
        <w:t xml:space="preserve">• Script de </w:t>
      </w:r>
      <w:proofErr w:type="spellStart"/>
      <w:r>
        <w:t>movimento</w:t>
      </w:r>
      <w:proofErr w:type="spellEnd"/>
      <w:r>
        <w:t xml:space="preserve"> (</w:t>
      </w:r>
      <w:proofErr w:type="spellStart"/>
      <w:r>
        <w:t>reta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diagonal), </w:t>
      </w:r>
      <w:proofErr w:type="spellStart"/>
      <w:r>
        <w:t>disparo</w:t>
      </w:r>
      <w:proofErr w:type="spellEnd"/>
      <w:r>
        <w:t xml:space="preserve"> e </w:t>
      </w:r>
      <w:proofErr w:type="spellStart"/>
      <w:r>
        <w:t>colisão</w:t>
      </w:r>
      <w:proofErr w:type="spellEnd"/>
      <w:r>
        <w:t xml:space="preserve"> com </w:t>
      </w:r>
      <w:proofErr w:type="spellStart"/>
      <w:r>
        <w:t>Jogador</w:t>
      </w:r>
      <w:proofErr w:type="spellEnd"/>
      <w:r>
        <w:t>.</w:t>
      </w:r>
    </w:p>
    <w:p w14:paraId="60E36E62" w14:textId="77777777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Tiro_do_inimigo</w:t>
      </w:r>
      <w:proofErr w:type="spellEnd"/>
      <w:r>
        <w:t xml:space="preserve"> (</w:t>
      </w:r>
      <w:proofErr w:type="spellStart"/>
      <w:r>
        <w:t>tiro_do_</w:t>
      </w:r>
      <w:proofErr w:type="gramStart"/>
      <w:r>
        <w:t>inimigo.tscn</w:t>
      </w:r>
      <w:proofErr w:type="spellEnd"/>
      <w:proofErr w:type="gramEnd"/>
      <w:r>
        <w:t xml:space="preserve">) e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e </w:t>
      </w:r>
      <w:proofErr w:type="spellStart"/>
      <w:r>
        <w:t>colisão</w:t>
      </w:r>
      <w:proofErr w:type="spellEnd"/>
      <w:r>
        <w:t>.</w:t>
      </w:r>
    </w:p>
    <w:p w14:paraId="100E860A" w14:textId="77777777" w:rsidR="00EC123D" w:rsidRDefault="00BE2A86">
      <w:pPr>
        <w:pStyle w:val="Commarcadores"/>
      </w:pPr>
      <w:r>
        <w:t xml:space="preserve">• </w:t>
      </w:r>
      <w:proofErr w:type="spellStart"/>
      <w:r>
        <w:t>Conexão</w:t>
      </w:r>
      <w:proofErr w:type="spellEnd"/>
      <w:r>
        <w:t xml:space="preserve"> dos </w:t>
      </w:r>
      <w:proofErr w:type="spellStart"/>
      <w:r>
        <w:t>sinais</w:t>
      </w:r>
      <w:proofErr w:type="spellEnd"/>
      <w:r>
        <w:t xml:space="preserve"> timeout (</w:t>
      </w:r>
      <w:proofErr w:type="spellStart"/>
      <w:r>
        <w:t>tiro</w:t>
      </w:r>
      <w:proofErr w:type="spellEnd"/>
      <w:r>
        <w:t xml:space="preserve">) e </w:t>
      </w:r>
      <w:proofErr w:type="spellStart"/>
      <w:r>
        <w:t>area_entered</w:t>
      </w:r>
      <w:proofErr w:type="spellEnd"/>
      <w:r>
        <w:t>.</w:t>
      </w:r>
    </w:p>
    <w:p w14:paraId="1838D858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6 – </w:t>
      </w:r>
      <w:proofErr w:type="spellStart"/>
      <w:r>
        <w:t>Criando</w:t>
      </w:r>
      <w:proofErr w:type="spellEnd"/>
      <w:r>
        <w:t xml:space="preserve"> o HUD (Interface do Jogo)</w:t>
      </w:r>
    </w:p>
    <w:p w14:paraId="57D06FF9" w14:textId="77777777" w:rsidR="00EC123D" w:rsidRDefault="00BE2A86">
      <w:pPr>
        <w:pStyle w:val="Commarcadores"/>
      </w:pPr>
      <w:r>
        <w:t xml:space="preserve">•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HUD (</w:t>
      </w:r>
      <w:proofErr w:type="spellStart"/>
      <w:proofErr w:type="gramStart"/>
      <w:r>
        <w:t>hud.tscn</w:t>
      </w:r>
      <w:proofErr w:type="spellEnd"/>
      <w:proofErr w:type="gramEnd"/>
      <w:r>
        <w:t xml:space="preserve">) com </w:t>
      </w:r>
      <w:proofErr w:type="spellStart"/>
      <w:r>
        <w:t>LabelVidas</w:t>
      </w:r>
      <w:proofErr w:type="spellEnd"/>
      <w:r>
        <w:t xml:space="preserve">, </w:t>
      </w:r>
      <w:proofErr w:type="spellStart"/>
      <w:r>
        <w:t>LabelScore</w:t>
      </w:r>
      <w:proofErr w:type="spellEnd"/>
      <w:r>
        <w:t xml:space="preserve">, </w:t>
      </w:r>
      <w:proofErr w:type="spellStart"/>
      <w:r>
        <w:t>LabelGameOver</w:t>
      </w:r>
      <w:proofErr w:type="spellEnd"/>
      <w:r>
        <w:t xml:space="preserve">, </w:t>
      </w:r>
      <w:proofErr w:type="spellStart"/>
      <w:r>
        <w:t>BotaoStart</w:t>
      </w:r>
      <w:proofErr w:type="spellEnd"/>
      <w:r>
        <w:t xml:space="preserve">, </w:t>
      </w:r>
      <w:proofErr w:type="spellStart"/>
      <w:r>
        <w:t>TimerPiscar</w:t>
      </w:r>
      <w:proofErr w:type="spellEnd"/>
      <w:r>
        <w:t>.</w:t>
      </w:r>
    </w:p>
    <w:p w14:paraId="726492A6" w14:textId="77777777" w:rsidR="00EC123D" w:rsidRDefault="00BE2A86">
      <w:pPr>
        <w:pStyle w:val="Commarcadores"/>
      </w:pPr>
      <w:r>
        <w:t xml:space="preserve">• Script para </w:t>
      </w:r>
      <w:proofErr w:type="spellStart"/>
      <w:r>
        <w:t>atualizar</w:t>
      </w:r>
      <w:proofErr w:type="spellEnd"/>
      <w:r>
        <w:t xml:space="preserve"> </w:t>
      </w:r>
      <w:proofErr w:type="spellStart"/>
      <w:r>
        <w:t>vidas</w:t>
      </w:r>
      <w:proofErr w:type="spellEnd"/>
      <w:r>
        <w:t xml:space="preserve">, score, Start e Game Over </w:t>
      </w:r>
      <w:proofErr w:type="spellStart"/>
      <w:r>
        <w:t>piscante</w:t>
      </w:r>
      <w:proofErr w:type="spellEnd"/>
      <w:r>
        <w:t>.</w:t>
      </w:r>
    </w:p>
    <w:p w14:paraId="175AD96D" w14:textId="77777777" w:rsidR="00EC123D" w:rsidRDefault="00BE2A86">
      <w:pPr>
        <w:pStyle w:val="Commarcadores"/>
      </w:pPr>
      <w:r>
        <w:t xml:space="preserve">•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sinais</w:t>
      </w:r>
      <w:proofErr w:type="spellEnd"/>
      <w:r>
        <w:t xml:space="preserve"> do </w:t>
      </w:r>
      <w:proofErr w:type="spellStart"/>
      <w:r>
        <w:t>botão</w:t>
      </w:r>
      <w:proofErr w:type="spellEnd"/>
      <w:r>
        <w:t xml:space="preserve"> Start e do </w:t>
      </w:r>
      <w:proofErr w:type="spellStart"/>
      <w:r>
        <w:t>TimerPiscar</w:t>
      </w:r>
      <w:proofErr w:type="spellEnd"/>
      <w:r>
        <w:t>.</w:t>
      </w:r>
    </w:p>
    <w:p w14:paraId="1353EC76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7 – </w:t>
      </w:r>
      <w:proofErr w:type="spellStart"/>
      <w:r>
        <w:t>Finalizando</w:t>
      </w:r>
      <w:proofErr w:type="spellEnd"/>
      <w:r>
        <w:t xml:space="preserve"> a Cena Principal (Mundo)</w:t>
      </w:r>
    </w:p>
    <w:p w14:paraId="15A337BF" w14:textId="77777777" w:rsidR="00EC123D" w:rsidRDefault="00BE2A86">
      <w:pPr>
        <w:pStyle w:val="Commarcadores"/>
      </w:pPr>
      <w:r>
        <w:t xml:space="preserve">• </w:t>
      </w:r>
      <w:proofErr w:type="spellStart"/>
      <w:r>
        <w:t>Montar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principal </w:t>
      </w:r>
      <w:proofErr w:type="spellStart"/>
      <w:r>
        <w:t>adicionando</w:t>
      </w:r>
      <w:proofErr w:type="spellEnd"/>
      <w:r>
        <w:t xml:space="preserve">: Timers, </w:t>
      </w:r>
      <w:proofErr w:type="spellStart"/>
      <w:r>
        <w:t>Jogador</w:t>
      </w:r>
      <w:proofErr w:type="spellEnd"/>
      <w:r>
        <w:t>, HUD.</w:t>
      </w:r>
    </w:p>
    <w:p w14:paraId="319E5BCD" w14:textId="77777777" w:rsidR="00EC123D" w:rsidRDefault="00BE2A86">
      <w:pPr>
        <w:pStyle w:val="Commarcadores"/>
      </w:pPr>
      <w:r>
        <w:t xml:space="preserve">•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sinais</w:t>
      </w:r>
      <w:proofErr w:type="spellEnd"/>
      <w:r>
        <w:t xml:space="preserve"> dos timers </w:t>
      </w:r>
      <w:proofErr w:type="spellStart"/>
      <w:r>
        <w:t>ao</w:t>
      </w:r>
      <w:proofErr w:type="spellEnd"/>
      <w:r>
        <w:t xml:space="preserve"> script do Mundo.</w:t>
      </w:r>
    </w:p>
    <w:p w14:paraId="233490E8" w14:textId="77777777" w:rsidR="00EC123D" w:rsidRDefault="00BE2A86">
      <w:pPr>
        <w:pStyle w:val="Commarcadores"/>
      </w:pPr>
      <w:r>
        <w:t xml:space="preserve">• Script </w:t>
      </w:r>
      <w:proofErr w:type="spellStart"/>
      <w:r>
        <w:t>completo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: spawn, score, </w:t>
      </w:r>
      <w:proofErr w:type="spellStart"/>
      <w:r>
        <w:t>vidas</w:t>
      </w:r>
      <w:proofErr w:type="spellEnd"/>
      <w:r>
        <w:t xml:space="preserve">, </w:t>
      </w:r>
      <w:proofErr w:type="spellStart"/>
      <w:r>
        <w:t>game_over</w:t>
      </w:r>
      <w:proofErr w:type="spellEnd"/>
      <w:r>
        <w:t>.</w:t>
      </w:r>
    </w:p>
    <w:p w14:paraId="32A7C80F" w14:textId="77777777" w:rsidR="00EC123D" w:rsidRDefault="00BE2A86">
      <w:pPr>
        <w:pStyle w:val="Commarcadores"/>
      </w:pPr>
      <w:r>
        <w:t xml:space="preserve">• </w:t>
      </w:r>
      <w:proofErr w:type="spellStart"/>
      <w:r>
        <w:t>Uso</w:t>
      </w:r>
      <w:proofErr w:type="spellEnd"/>
      <w:r>
        <w:t xml:space="preserve"> dos </w:t>
      </w:r>
      <w:proofErr w:type="spellStart"/>
      <w:r>
        <w:t>grupos</w:t>
      </w:r>
      <w:proofErr w:type="spellEnd"/>
      <w:r>
        <w:t xml:space="preserve"> Player e </w:t>
      </w:r>
      <w:proofErr w:type="spellStart"/>
      <w:r>
        <w:t>Inimigos</w:t>
      </w:r>
      <w:proofErr w:type="spellEnd"/>
      <w:r>
        <w:t xml:space="preserve"> para </w:t>
      </w:r>
      <w:proofErr w:type="spellStart"/>
      <w:r>
        <w:t>colisões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>.</w:t>
      </w:r>
    </w:p>
    <w:p w14:paraId="69B2AEA1" w14:textId="77777777" w:rsidR="00EC123D" w:rsidRDefault="00BE2A86">
      <w:pPr>
        <w:pStyle w:val="Ttulo1"/>
      </w:pPr>
      <w:proofErr w:type="spellStart"/>
      <w:r>
        <w:t>Parte</w:t>
      </w:r>
      <w:proofErr w:type="spellEnd"/>
      <w:r>
        <w:t xml:space="preserve"> 8 – Testes e </w:t>
      </w:r>
      <w:proofErr w:type="spellStart"/>
      <w:r>
        <w:t>Possibilidades</w:t>
      </w:r>
      <w:proofErr w:type="spellEnd"/>
    </w:p>
    <w:p w14:paraId="06E245C3" w14:textId="77777777" w:rsidR="00EC123D" w:rsidRDefault="00BE2A86">
      <w:pPr>
        <w:pStyle w:val="Commarcadores"/>
      </w:pPr>
      <w:r>
        <w:t xml:space="preserve">• </w:t>
      </w:r>
      <w:proofErr w:type="spellStart"/>
      <w:r>
        <w:t>Testar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(</w:t>
      </w:r>
      <w:proofErr w:type="spellStart"/>
      <w:r>
        <w:t>movimento</w:t>
      </w:r>
      <w:proofErr w:type="spellEnd"/>
      <w:r>
        <w:t xml:space="preserve">, </w:t>
      </w:r>
      <w:proofErr w:type="spellStart"/>
      <w:r>
        <w:t>tiros</w:t>
      </w:r>
      <w:proofErr w:type="spellEnd"/>
      <w:r>
        <w:t>, score, HUD, Game Over).</w:t>
      </w:r>
    </w:p>
    <w:p w14:paraId="319AF334" w14:textId="77777777" w:rsidR="00EC123D" w:rsidRDefault="00BE2A86">
      <w:pPr>
        <w:pStyle w:val="Commarcadores"/>
      </w:pPr>
      <w:r>
        <w:t xml:space="preserve">• </w:t>
      </w:r>
      <w:proofErr w:type="spellStart"/>
      <w:r>
        <w:t>Conferir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dos </w:t>
      </w:r>
      <w:proofErr w:type="spellStart"/>
      <w:r>
        <w:t>sinais</w:t>
      </w:r>
      <w:proofErr w:type="spellEnd"/>
      <w:r>
        <w:t xml:space="preserve"> e timers.</w:t>
      </w:r>
    </w:p>
    <w:p w14:paraId="2070CF8F" w14:textId="77777777" w:rsidR="00EC123D" w:rsidRDefault="00BE2A86">
      <w:pPr>
        <w:pStyle w:val="Commarcadores"/>
      </w:pPr>
      <w:r>
        <w:t xml:space="preserve">•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Game Over.</w:t>
      </w:r>
    </w:p>
    <w:p w14:paraId="22D7673C" w14:textId="77777777" w:rsidR="00EC123D" w:rsidRDefault="00BE2A86">
      <w:pPr>
        <w:pStyle w:val="Commarcadores"/>
      </w:pPr>
      <w:r>
        <w:t xml:space="preserve">• Resolver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.</w:t>
      </w:r>
    </w:p>
    <w:p w14:paraId="3CA02ACF" w14:textId="77777777" w:rsidR="00EC123D" w:rsidRDefault="00BE2A86">
      <w:pPr>
        <w:pStyle w:val="Commarcadores"/>
      </w:pPr>
      <w:r>
        <w:t xml:space="preserve">• </w:t>
      </w:r>
      <w:proofErr w:type="spellStart"/>
      <w:r>
        <w:t>Próximos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(</w:t>
      </w:r>
      <w:proofErr w:type="spellStart"/>
      <w:r>
        <w:t>opcionais</w:t>
      </w:r>
      <w:proofErr w:type="spellEnd"/>
      <w:r>
        <w:t xml:space="preserve">): </w:t>
      </w:r>
      <w:proofErr w:type="spellStart"/>
      <w:r>
        <w:t>efeitos</w:t>
      </w:r>
      <w:proofErr w:type="spellEnd"/>
      <w:r>
        <w:t xml:space="preserve"> </w:t>
      </w:r>
      <w:proofErr w:type="spellStart"/>
      <w:r>
        <w:t>sonoros</w:t>
      </w:r>
      <w:proofErr w:type="spellEnd"/>
      <w:r>
        <w:t xml:space="preserve">,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, power-ups, </w:t>
      </w:r>
      <w:proofErr w:type="spellStart"/>
      <w:r>
        <w:t>fases</w:t>
      </w:r>
      <w:proofErr w:type="spellEnd"/>
      <w:r>
        <w:t>.</w:t>
      </w:r>
    </w:p>
    <w:sectPr w:rsidR="00EC1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65DB" w14:textId="77777777" w:rsidR="006C0683" w:rsidRDefault="006C0683" w:rsidP="006C0683">
      <w:pPr>
        <w:spacing w:after="0" w:line="240" w:lineRule="auto"/>
      </w:pPr>
      <w:r>
        <w:separator/>
      </w:r>
    </w:p>
  </w:endnote>
  <w:endnote w:type="continuationSeparator" w:id="0">
    <w:p w14:paraId="65923448" w14:textId="77777777" w:rsidR="006C0683" w:rsidRDefault="006C0683" w:rsidP="006C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DAC0" w14:textId="77777777" w:rsidR="006C0683" w:rsidRDefault="006C0683" w:rsidP="006C0683">
      <w:pPr>
        <w:spacing w:after="0" w:line="240" w:lineRule="auto"/>
      </w:pPr>
      <w:r>
        <w:separator/>
      </w:r>
    </w:p>
  </w:footnote>
  <w:footnote w:type="continuationSeparator" w:id="0">
    <w:p w14:paraId="18B20633" w14:textId="77777777" w:rsidR="006C0683" w:rsidRDefault="006C0683" w:rsidP="006C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8D4"/>
    <w:rsid w:val="000F4F74"/>
    <w:rsid w:val="0015074B"/>
    <w:rsid w:val="00216F64"/>
    <w:rsid w:val="0029639D"/>
    <w:rsid w:val="002A2CC9"/>
    <w:rsid w:val="00326F90"/>
    <w:rsid w:val="00414D91"/>
    <w:rsid w:val="00593748"/>
    <w:rsid w:val="006C0683"/>
    <w:rsid w:val="00962C00"/>
    <w:rsid w:val="00AA1D8D"/>
    <w:rsid w:val="00AD085D"/>
    <w:rsid w:val="00B47730"/>
    <w:rsid w:val="00BE2A86"/>
    <w:rsid w:val="00CB0664"/>
    <w:rsid w:val="00DA7FF7"/>
    <w:rsid w:val="00EC123D"/>
    <w:rsid w:val="00EF0E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4FA2608-DD12-4428-B9CB-D682AABC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6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13</cp:revision>
  <dcterms:created xsi:type="dcterms:W3CDTF">2013-12-23T23:15:00Z</dcterms:created>
  <dcterms:modified xsi:type="dcterms:W3CDTF">2025-09-29T14:05:00Z</dcterms:modified>
  <cp:category/>
</cp:coreProperties>
</file>