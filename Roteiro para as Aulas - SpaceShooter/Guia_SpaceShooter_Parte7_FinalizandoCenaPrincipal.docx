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5325A" w14:textId="7CBDBC56" w:rsidR="007A1CF8" w:rsidRDefault="00D572A5">
      <w:pPr>
        <w:pStyle w:val="Ttulo1"/>
      </w:pPr>
      <w:r>
        <w:t>Guia Space Shooter – Parte 7</w:t>
      </w:r>
    </w:p>
    <w:p w14:paraId="45495CDE" w14:textId="597E6523" w:rsidR="007A1CF8" w:rsidRDefault="00D572A5">
      <w:pPr>
        <w:pStyle w:val="Ttulo2"/>
      </w:pPr>
      <w:r>
        <w:t>Montando o Mundo (Cena Principal</w:t>
      </w:r>
      <w:r w:rsidR="004E32A1">
        <w:t xml:space="preserve"> -</w:t>
      </w:r>
      <w:r w:rsidR="004E32A1" w:rsidRPr="004E32A1">
        <w:rPr>
          <w:i/>
          <w:iCs/>
        </w:rPr>
        <w:t xml:space="preserve"> Main</w:t>
      </w:r>
      <w:r>
        <w:t>)</w:t>
      </w:r>
    </w:p>
    <w:p w14:paraId="2A7C9701" w14:textId="77777777" w:rsidR="007A1CF8" w:rsidRDefault="00D572A5">
      <w:pPr>
        <w:pStyle w:val="Ttulo3"/>
      </w:pPr>
      <w:r>
        <w:t>Objetivo desta parte</w:t>
      </w:r>
    </w:p>
    <w:p w14:paraId="08B9C7E0" w14:textId="77777777" w:rsidR="007A1CF8" w:rsidRDefault="00D572A5">
      <w:r>
        <w:t>• Montar a cena principal Mundo (</w:t>
      </w:r>
      <w:proofErr w:type="gramStart"/>
      <w:r>
        <w:t>mundo.tscn</w:t>
      </w:r>
      <w:proofErr w:type="gramEnd"/>
      <w:r>
        <w:t>).</w:t>
      </w:r>
      <w:r>
        <w:br/>
        <w:t>• Adicionar os nós necessários (Timers, Jogador, HUD).</w:t>
      </w:r>
      <w:r>
        <w:br/>
        <w:t>• Conectar os sinais dos Timers.</w:t>
      </w:r>
      <w:r>
        <w:br/>
        <w:t>• Colocar o script completo do Mundo.</w:t>
      </w:r>
      <w:r>
        <w:br/>
        <w:t>• Entender como os grupos Player e Inimigos são usados para colisões e limpeza.</w:t>
      </w:r>
      <w:r>
        <w:br/>
      </w:r>
    </w:p>
    <w:p w14:paraId="5A358CED" w14:textId="77777777" w:rsidR="007A1CF8" w:rsidRDefault="00D572A5">
      <w:pPr>
        <w:pStyle w:val="Ttulo3"/>
      </w:pPr>
      <w:r>
        <w:t>1. Criar a Cena Mundo</w:t>
      </w:r>
    </w:p>
    <w:p w14:paraId="536C54E9" w14:textId="68D48E96" w:rsidR="007A1CF8" w:rsidRDefault="00D572A5">
      <w:r>
        <w:t xml:space="preserve">1. Abra a cena </w:t>
      </w:r>
      <w:proofErr w:type="gramStart"/>
      <w:r>
        <w:t>mundo.tscn</w:t>
      </w:r>
      <w:proofErr w:type="gramEnd"/>
      <w:r>
        <w:t>.</w:t>
      </w:r>
      <w:r>
        <w:br/>
        <w:t>2. Dentro do nó Mundo, adicione:</w:t>
      </w:r>
      <w:r>
        <w:br/>
        <w:t>- Timer_Asteroide (spawn dos asteroides).</w:t>
      </w:r>
      <w:r>
        <w:br/>
        <w:t>- Timer_Inimigo (spawn dos inimigos).</w:t>
      </w:r>
      <w:r>
        <w:br/>
        <w:t xml:space="preserve">- Jogador (adicione a cena </w:t>
      </w:r>
      <w:proofErr w:type="gramStart"/>
      <w:r>
        <w:t>jogador.tscn</w:t>
      </w:r>
      <w:proofErr w:type="gramEnd"/>
      <w:r>
        <w:t xml:space="preserve"> como filho).</w:t>
      </w:r>
      <w:r>
        <w:br/>
        <w:t>- HUD (adicione a cena hud.tscn como filho).</w:t>
      </w:r>
      <w:r>
        <w:br/>
      </w:r>
      <w:r>
        <w:br/>
        <w:t>👉 Configure os timers:</w:t>
      </w:r>
      <w:r>
        <w:br/>
        <w:t>- Timer_Asteroide: Wait Time = 1.5s, Autostart = OFF.</w:t>
      </w:r>
      <w:r>
        <w:br/>
        <w:t>- Timer_Inimigo: Wait Time = 2.5s, Autostart = OFF.</w:t>
      </w:r>
      <w:r>
        <w:br/>
      </w:r>
      <w:r>
        <w:br/>
        <w:t>⚡ Conecte os sinais timeout() dos timers para o script do Mundo.</w:t>
      </w:r>
      <w:r>
        <w:br/>
      </w:r>
      <w:r>
        <w:br/>
        <w:t>👉 Lembre-se: o Jogador deve estar no grupo Player. Inimigos e Asteroides devem estar no grupo Inimigos.</w:t>
      </w:r>
      <w:r>
        <w:br/>
        <w:t>Assim o script consegue identificar corretamente os objetos.</w:t>
      </w:r>
    </w:p>
    <w:p w14:paraId="7E024F4C" w14:textId="77777777" w:rsidR="007A1CF8" w:rsidRDefault="00D572A5">
      <w:pPr>
        <w:pStyle w:val="Ttulo3"/>
      </w:pPr>
      <w:r>
        <w:t>2. Script do Mundo</w:t>
      </w:r>
    </w:p>
    <w:p w14:paraId="39A922F3" w14:textId="77777777" w:rsidR="007A1CF8" w:rsidRDefault="00D572A5">
      <w:pPr>
        <w:pStyle w:val="CitaoIntensa"/>
      </w:pPr>
      <w:r>
        <w:t>extends Node2D</w:t>
      </w:r>
      <w:r>
        <w:br/>
      </w:r>
      <w:r>
        <w:br/>
        <w:t>@onready var cena_asteroide = preload("res://Cenas/asteroide.tscn")</w:t>
      </w:r>
      <w:r>
        <w:br/>
        <w:t>@onready var cena_inimigo   = preload("res://Cenas/inimigo.tscn")</w:t>
      </w:r>
      <w:r>
        <w:br/>
      </w:r>
      <w:r>
        <w:br/>
        <w:t>var vidas := 3</w:t>
      </w:r>
      <w:r>
        <w:br/>
        <w:t>var score := 0</w:t>
      </w:r>
      <w:r>
        <w:br/>
      </w:r>
      <w:r>
        <w:br/>
        <w:t>func _ready():</w:t>
      </w:r>
      <w:r>
        <w:br/>
      </w:r>
      <w:r>
        <w:lastRenderedPageBreak/>
        <w:tab/>
        <w:t>randomize()</w:t>
      </w:r>
      <w:r>
        <w:br/>
      </w:r>
      <w:r>
        <w:tab/>
        <w:t>$HUD.connect("start_game", Callable(self, "iniciar_jogo"))</w:t>
      </w:r>
      <w:r>
        <w:br/>
      </w:r>
      <w:r>
        <w:tab/>
        <w:t>$HUD.update_lives(vidas)</w:t>
      </w:r>
      <w:r>
        <w:br/>
      </w:r>
      <w:r>
        <w:tab/>
        <w:t>$HUD.update_score(score)</w:t>
      </w:r>
      <w:r>
        <w:br/>
      </w:r>
      <w:r>
        <w:br/>
        <w:t>func iniciar_jogo():</w:t>
      </w:r>
      <w:r>
        <w:br/>
      </w:r>
      <w:r>
        <w:tab/>
        <w:t>vidas = 3</w:t>
      </w:r>
      <w:r>
        <w:br/>
      </w:r>
      <w:r>
        <w:tab/>
        <w:t>score = 0</w:t>
      </w:r>
      <w:r>
        <w:br/>
      </w:r>
      <w:r>
        <w:tab/>
        <w:t>$HUD.update_lives(vidas)</w:t>
      </w:r>
      <w:r>
        <w:br/>
      </w:r>
      <w:r>
        <w:tab/>
        <w:t>$HUD.update_score(score)</w:t>
      </w:r>
      <w:r>
        <w:br/>
      </w:r>
      <w:r>
        <w:tab/>
      </w:r>
      <w:r>
        <w:br/>
      </w:r>
      <w:r>
        <w:tab/>
        <w:t>if not has_node("Jogador"):</w:t>
      </w:r>
      <w:r>
        <w:br/>
      </w:r>
      <w:r>
        <w:tab/>
      </w:r>
      <w:r>
        <w:tab/>
        <w:t>var cena_jogador = preload("res://Cenas/jogador.tscn")</w:t>
      </w:r>
      <w:r>
        <w:br/>
      </w:r>
      <w:r>
        <w:tab/>
      </w:r>
      <w:r>
        <w:tab/>
        <w:t>var j = cena_jogador.instantiate()</w:t>
      </w:r>
      <w:r>
        <w:br/>
      </w:r>
      <w:r>
        <w:tab/>
      </w:r>
      <w:r>
        <w:tab/>
        <w:t>j.position = Vector2(240, 400)</w:t>
      </w:r>
      <w:r>
        <w:br/>
      </w:r>
      <w:r>
        <w:tab/>
      </w:r>
      <w:r>
        <w:tab/>
        <w:t>add_child(j)</w:t>
      </w:r>
      <w:r>
        <w:br/>
      </w:r>
      <w:r>
        <w:tab/>
      </w:r>
      <w:r>
        <w:br/>
      </w:r>
      <w:r>
        <w:tab/>
        <w:t>$Timer_Asteroide.start()</w:t>
      </w:r>
      <w:r>
        <w:br/>
      </w:r>
      <w:r>
        <w:tab/>
        <w:t>$Timer_Inimigo.start()</w:t>
      </w:r>
      <w:r>
        <w:br/>
      </w:r>
      <w:r>
        <w:br/>
        <w:t>func _on_timer_asteroide_timeout():</w:t>
      </w:r>
      <w:r>
        <w:br/>
      </w:r>
      <w:r>
        <w:tab/>
        <w:t>var a = cena_asteroide.instantiate()</w:t>
      </w:r>
      <w:r>
        <w:br/>
      </w:r>
      <w:r>
        <w:tab/>
        <w:t>a.position = Vector2(randi_range(30, 480), -20)</w:t>
      </w:r>
      <w:r>
        <w:br/>
      </w:r>
      <w:r>
        <w:tab/>
        <w:t>add_child(a)</w:t>
      </w:r>
      <w:r>
        <w:br/>
      </w:r>
      <w:r>
        <w:br/>
        <w:t>func _on_timer_inimigo_timeout():</w:t>
      </w:r>
      <w:r>
        <w:br/>
      </w:r>
      <w:r>
        <w:tab/>
        <w:t>var i = cena_inimigo.instantiate()</w:t>
      </w:r>
      <w:r>
        <w:br/>
      </w:r>
      <w:r>
        <w:tab/>
        <w:t>i.position = Vector2(randi_range(30, 480), -20)</w:t>
      </w:r>
      <w:r>
        <w:br/>
      </w:r>
      <w:r>
        <w:tab/>
        <w:t>add_child(i)</w:t>
      </w:r>
      <w:r>
        <w:br/>
      </w:r>
      <w:r>
        <w:br/>
        <w:t>func add_score(valor: int) -&gt; void:</w:t>
      </w:r>
      <w:r>
        <w:br/>
      </w:r>
      <w:r>
        <w:tab/>
        <w:t>score += valor</w:t>
      </w:r>
      <w:r>
        <w:br/>
      </w:r>
      <w:r>
        <w:tab/>
        <w:t>$HUD.update_score(score)</w:t>
      </w:r>
      <w:r>
        <w:br/>
      </w:r>
      <w:r>
        <w:tab/>
      </w:r>
      <w:r>
        <w:br/>
        <w:t>func perder_vida(qtd := 1):</w:t>
      </w:r>
      <w:r>
        <w:br/>
      </w:r>
      <w:r>
        <w:tab/>
        <w:t>if vidas &lt;=0:</w:t>
      </w:r>
      <w:r>
        <w:br/>
      </w:r>
      <w:r>
        <w:tab/>
      </w:r>
      <w:r>
        <w:tab/>
        <w:t>return</w:t>
      </w:r>
      <w:r>
        <w:br/>
      </w:r>
      <w:r>
        <w:tab/>
        <w:t>vidas -= qtd</w:t>
      </w:r>
      <w:r>
        <w:br/>
      </w:r>
      <w:r>
        <w:tab/>
        <w:t>$HUD.update_lives(vidas)</w:t>
      </w:r>
      <w:r>
        <w:br/>
      </w:r>
      <w:r>
        <w:tab/>
        <w:t>if vidas &lt;= 0:</w:t>
      </w:r>
      <w:r>
        <w:br/>
      </w:r>
      <w:r>
        <w:tab/>
      </w:r>
      <w:r>
        <w:tab/>
        <w:t>game_over()</w:t>
      </w:r>
      <w:r>
        <w:br/>
      </w:r>
      <w:r>
        <w:br/>
      </w:r>
      <w:r>
        <w:lastRenderedPageBreak/>
        <w:t>func game_over():</w:t>
      </w:r>
      <w:r>
        <w:br/>
      </w:r>
      <w:r>
        <w:tab/>
        <w:t>$Timer_Asteroide.stop()</w:t>
      </w:r>
      <w:r>
        <w:br/>
      </w:r>
      <w:r>
        <w:tab/>
        <w:t>$Timer_Inimigo.stop()</w:t>
      </w:r>
      <w:r>
        <w:br/>
      </w:r>
      <w:r>
        <w:br/>
      </w:r>
      <w:r>
        <w:tab/>
        <w:t>for n in get_tree().get_nodes_in_group("Inimigos"):</w:t>
      </w:r>
      <w:r>
        <w:br/>
      </w:r>
      <w:r>
        <w:tab/>
      </w:r>
      <w:r>
        <w:tab/>
        <w:t>n.queue_free()</w:t>
      </w:r>
      <w:r>
        <w:br/>
      </w:r>
      <w:r>
        <w:br/>
      </w:r>
      <w:r>
        <w:tab/>
        <w:t>if has_node("Jogador"):</w:t>
      </w:r>
      <w:r>
        <w:br/>
      </w:r>
      <w:r>
        <w:tab/>
      </w:r>
      <w:r>
        <w:tab/>
        <w:t>$Jogador.queue_free()</w:t>
      </w:r>
      <w:r>
        <w:br/>
      </w:r>
      <w:r>
        <w:tab/>
      </w:r>
      <w:r>
        <w:br/>
      </w:r>
      <w:r>
        <w:tab/>
        <w:t>$HUD.show_game_over()</w:t>
      </w:r>
    </w:p>
    <w:p w14:paraId="28AEA65C" w14:textId="77777777" w:rsidR="007A1CF8" w:rsidRDefault="00D572A5">
      <w:pPr>
        <w:pStyle w:val="Ttulo3"/>
      </w:pPr>
      <w:r>
        <w:t>3. O que esse script faz</w:t>
      </w:r>
    </w:p>
    <w:p w14:paraId="4F30E858" w14:textId="77777777" w:rsidR="007A1CF8" w:rsidRDefault="00D572A5">
      <w:r>
        <w:t>• _ready() → conecta o HUD e inicializa vidas e score.</w:t>
      </w:r>
      <w:r>
        <w:br/>
        <w:t>• iniciar_jogo() → reinicia vidas, score e recria o Jogador.</w:t>
      </w:r>
      <w:r>
        <w:br/>
        <w:t>• _on_timer_asteroide_timeout() → cria asteroides.</w:t>
      </w:r>
      <w:r>
        <w:br/>
        <w:t>• _on_timer_inimigo_timeout() → cria inimigos.</w:t>
      </w:r>
      <w:r>
        <w:br/>
        <w:t>• add_score() → aumenta a pontuação.</w:t>
      </w:r>
      <w:r>
        <w:br/>
        <w:t>• perder_vida() → tira vidas quando o jogador é atingido.</w:t>
      </w:r>
      <w:r>
        <w:br/>
        <w:t>• game_over() → para os timers, remove todos os nós do grupo Inimigos e o Jogador, e mostra Game Over.</w:t>
      </w:r>
      <w:r>
        <w:br/>
      </w:r>
      <w:r>
        <w:br/>
        <w:t>👉 Note como o uso dos grupos Player e Inimigos é essencial: sem eles, o jogo não conseguiria detectar colisões nem limpar corretamente os objetos.</w:t>
      </w:r>
    </w:p>
    <w:sectPr w:rsidR="007A1C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32A1"/>
    <w:rsid w:val="005E6E48"/>
    <w:rsid w:val="007A1CF8"/>
    <w:rsid w:val="00A761CB"/>
    <w:rsid w:val="00AA1D8D"/>
    <w:rsid w:val="00B47730"/>
    <w:rsid w:val="00CB0664"/>
    <w:rsid w:val="00D572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DEA0A43D-9052-42CE-9255-DA607DFA0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453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PEDRO WILLEMANN</cp:lastModifiedBy>
  <cp:revision>5</cp:revision>
  <dcterms:created xsi:type="dcterms:W3CDTF">2013-12-23T23:15:00Z</dcterms:created>
  <dcterms:modified xsi:type="dcterms:W3CDTF">2025-09-29T14:07:00Z</dcterms:modified>
  <cp:category/>
</cp:coreProperties>
</file>