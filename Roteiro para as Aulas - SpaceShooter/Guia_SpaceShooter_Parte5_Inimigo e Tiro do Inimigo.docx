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DAD6" w14:textId="2F0E1868" w:rsidR="00685497" w:rsidRDefault="00EE0CAA">
      <w:pPr>
        <w:pStyle w:val="Ttulo1"/>
      </w:pPr>
      <w:r>
        <w:t xml:space="preserve">Guia Space Shooter – </w:t>
      </w:r>
      <w:proofErr w:type="spellStart"/>
      <w:r>
        <w:t>Parte</w:t>
      </w:r>
      <w:proofErr w:type="spellEnd"/>
      <w:r>
        <w:t xml:space="preserve"> 5 (</w:t>
      </w:r>
      <w:proofErr w:type="spellStart"/>
      <w:r w:rsidR="0084539E">
        <w:t>Cenas</w:t>
      </w:r>
      <w:proofErr w:type="spellEnd"/>
      <w:r w:rsidR="0084539E">
        <w:t xml:space="preserve">: </w:t>
      </w:r>
      <w:proofErr w:type="spellStart"/>
      <w:r w:rsidR="0084539E">
        <w:t>Inimigo</w:t>
      </w:r>
      <w:proofErr w:type="spellEnd"/>
      <w:r w:rsidR="0084539E">
        <w:t xml:space="preserve"> e </w:t>
      </w:r>
      <w:proofErr w:type="spellStart"/>
      <w:r w:rsidR="0084539E">
        <w:t>Tiro</w:t>
      </w:r>
      <w:proofErr w:type="spellEnd"/>
      <w:r w:rsidR="0084539E">
        <w:t xml:space="preserve"> do </w:t>
      </w:r>
      <w:proofErr w:type="spellStart"/>
      <w:r w:rsidR="0084539E">
        <w:t>Inimigo</w:t>
      </w:r>
      <w:proofErr w:type="spellEnd"/>
      <w:r w:rsidR="0084539E">
        <w:t>)</w:t>
      </w:r>
    </w:p>
    <w:p w14:paraId="15562ED1" w14:textId="77777777" w:rsidR="00685497" w:rsidRDefault="00EE0CAA">
      <w:pPr>
        <w:pStyle w:val="Ttulo2"/>
      </w:pPr>
      <w:r>
        <w:t>Criando o Inimigo</w:t>
      </w:r>
    </w:p>
    <w:p w14:paraId="264ED122" w14:textId="77777777" w:rsidR="00685497" w:rsidRDefault="00EE0CAA">
      <w:pPr>
        <w:pStyle w:val="Ttulo3"/>
      </w:pPr>
      <w:r>
        <w:t>Objetivo desta parte</w:t>
      </w:r>
    </w:p>
    <w:p w14:paraId="38B9CA96" w14:textId="686AFB1E" w:rsidR="00685497" w:rsidRDefault="00EE0CAA">
      <w:r>
        <w:t>• Criar a cena Inimigo (</w:t>
      </w:r>
      <w:proofErr w:type="gramStart"/>
      <w:r>
        <w:t>inimigo.tscn</w:t>
      </w:r>
      <w:proofErr w:type="gramEnd"/>
      <w:r>
        <w:t>).</w:t>
      </w:r>
      <w:r>
        <w:br/>
        <w:t xml:space="preserve">• </w:t>
      </w:r>
      <w:proofErr w:type="spellStart"/>
      <w:r>
        <w:t>Adicionar</w:t>
      </w:r>
      <w:proofErr w:type="spellEnd"/>
      <w:r>
        <w:t xml:space="preserve"> Sprite2D, CollisionShape2D, </w:t>
      </w:r>
      <w:r w:rsidR="00237FA9" w:rsidRPr="00237FA9">
        <w:t>VisibleOnScreenNotifier2D</w:t>
      </w:r>
      <w:r>
        <w:t xml:space="preserve">, </w:t>
      </w:r>
      <w:proofErr w:type="spellStart"/>
      <w:r>
        <w:t>Timer_Tiro</w:t>
      </w:r>
      <w:proofErr w:type="spellEnd"/>
      <w:r>
        <w:t>.</w:t>
      </w:r>
      <w:r>
        <w:br/>
        <w:t>• Colocar o Inimigo no grupo Inimigos.</w:t>
      </w:r>
      <w:r>
        <w:br/>
        <w:t>• Conectar os sinais area_entered e timeout.</w:t>
      </w:r>
      <w:r>
        <w:br/>
        <w:t>• Colocar o script completo do Inimigo.</w:t>
      </w:r>
    </w:p>
    <w:p w14:paraId="4A9DB009" w14:textId="77777777" w:rsidR="00685497" w:rsidRDefault="00EE0CAA">
      <w:pPr>
        <w:pStyle w:val="Ttulo3"/>
      </w:pPr>
      <w:r>
        <w:t>1. Criar a Cena Inimigo</w:t>
      </w:r>
    </w:p>
    <w:p w14:paraId="1E77376B" w14:textId="69A2FD11" w:rsidR="00685497" w:rsidRDefault="00EE0CAA">
      <w:r>
        <w:t xml:space="preserve">1. </w:t>
      </w:r>
      <w:r w:rsidRPr="00130398">
        <w:rPr>
          <w:u w:val="single"/>
        </w:rPr>
        <w:t>Crie</w:t>
      </w:r>
      <w:r>
        <w:t xml:space="preserve"> uma nova cena do tipo Area2D e renomeie para Inimigo.</w:t>
      </w:r>
      <w:r>
        <w:br/>
        <w:t>2. Adicione como filhos:</w:t>
      </w:r>
      <w:r>
        <w:br/>
        <w:t>- Sprite2D (imagem do inimigo).</w:t>
      </w:r>
      <w:r>
        <w:br/>
        <w:t>- CollisionShape2D (colisão).</w:t>
      </w:r>
      <w:r>
        <w:br/>
        <w:t xml:space="preserve">- </w:t>
      </w:r>
      <w:r w:rsidR="00F8160D" w:rsidRPr="00237FA9">
        <w:t>VisibleOnScreenNotifier2D</w:t>
      </w:r>
      <w:r>
        <w:t xml:space="preserve"> (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da tela).</w:t>
      </w:r>
      <w:r>
        <w:br/>
        <w:t>-</w:t>
      </w:r>
      <w:r w:rsidR="006D475B">
        <w:t xml:space="preserve"> </w:t>
      </w:r>
      <w:proofErr w:type="spellStart"/>
      <w:r w:rsidR="006D475B">
        <w:t>Timer_Tiro</w:t>
      </w:r>
      <w:proofErr w:type="spellEnd"/>
      <w:r w:rsidR="006D475B">
        <w:t xml:space="preserve"> → </w:t>
      </w:r>
      <w:proofErr w:type="spellStart"/>
      <w:r w:rsidR="006D475B">
        <w:t>controla</w:t>
      </w:r>
      <w:proofErr w:type="spellEnd"/>
      <w:r w:rsidR="006D475B">
        <w:t xml:space="preserve"> a </w:t>
      </w:r>
      <w:proofErr w:type="spellStart"/>
      <w:r w:rsidR="006D475B">
        <w:t>frequência</w:t>
      </w:r>
      <w:proofErr w:type="spellEnd"/>
      <w:r w:rsidR="006D475B">
        <w:t xml:space="preserve"> dos </w:t>
      </w:r>
      <w:proofErr w:type="spellStart"/>
      <w:r w:rsidR="006D475B">
        <w:t>disparos</w:t>
      </w:r>
      <w:proofErr w:type="spellEnd"/>
      <w:r w:rsidR="006D475B">
        <w:t xml:space="preserve"> do </w:t>
      </w:r>
      <w:proofErr w:type="spellStart"/>
      <w:r w:rsidR="006D475B">
        <w:t>inimigo</w:t>
      </w:r>
      <w:proofErr w:type="spellEnd"/>
      <w:r w:rsidR="006D475B">
        <w:t>. (</w:t>
      </w:r>
      <w:r w:rsidR="003E3A8E">
        <w:t xml:space="preserve">Configure: </w:t>
      </w:r>
      <w:r w:rsidR="006D475B">
        <w:t xml:space="preserve">1,5 s de </w:t>
      </w:r>
      <w:proofErr w:type="spellStart"/>
      <w:r w:rsidR="006D475B">
        <w:t>espera</w:t>
      </w:r>
      <w:proofErr w:type="spellEnd"/>
      <w:r w:rsidR="003E3A8E">
        <w:t xml:space="preserve"> (wait)</w:t>
      </w:r>
      <w:r w:rsidR="00130398">
        <w:t xml:space="preserve"> e </w:t>
      </w:r>
      <w:proofErr w:type="spellStart"/>
      <w:r w:rsidR="00130398">
        <w:t>Autostart</w:t>
      </w:r>
      <w:proofErr w:type="spellEnd"/>
      <w:r w:rsidR="00130398">
        <w:t xml:space="preserve"> = ON)</w:t>
      </w:r>
      <w:r>
        <w:br/>
        <w:t xml:space="preserve">3. Salve 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inimigo.tscn</w:t>
      </w:r>
      <w:proofErr w:type="spellEnd"/>
      <w:r>
        <w:t>.</w:t>
      </w:r>
      <w:r>
        <w:br/>
      </w:r>
      <w:r>
        <w:br/>
        <w:t>👉 Coloque o Inimigo no grupo Inimigos (Node &gt; Groups &gt; Inimigos &gt; Add).</w:t>
      </w:r>
    </w:p>
    <w:p w14:paraId="3FCBB219" w14:textId="376FA490" w:rsidR="00685497" w:rsidRDefault="00CE481E">
      <w:pPr>
        <w:pStyle w:val="Ttulo3"/>
      </w:pPr>
      <w:r>
        <w:t>2</w:t>
      </w:r>
      <w:r w:rsidR="00EE0CAA">
        <w:t>. Script do Inimigo</w:t>
      </w:r>
    </w:p>
    <w:p w14:paraId="047C398F" w14:textId="77777777" w:rsidR="00685497" w:rsidRDefault="00EE0CAA">
      <w:pPr>
        <w:pStyle w:val="CitaoIntensa"/>
      </w:pPr>
      <w:r>
        <w:t>extends Area2D</w:t>
      </w:r>
      <w:r>
        <w:br/>
        <w:t>@export var velocidade := 150</w:t>
      </w:r>
      <w:r>
        <w:br/>
        <w:t>@onready var cena_tiro_inimigo = preload("res://Cenas/tiro_do_inimigo.tscn")</w:t>
      </w:r>
      <w:r>
        <w:br/>
      </w:r>
      <w:r>
        <w:br/>
        <w:t>@export var direcao_x := 0</w:t>
      </w:r>
      <w:r>
        <w:br/>
      </w:r>
      <w:r>
        <w:br/>
        <w:t>func _ready():</w:t>
      </w:r>
      <w:r>
        <w:br/>
      </w:r>
      <w:r>
        <w:tab/>
        <w:t>$Timer_Tiro.start()</w:t>
      </w:r>
      <w:r>
        <w:br/>
      </w:r>
      <w:r>
        <w:tab/>
        <w:t>randomize()</w:t>
      </w:r>
      <w:r>
        <w:br/>
      </w:r>
      <w:r>
        <w:tab/>
        <w:t>direcao_x = randi_range(-1, 1)</w:t>
      </w:r>
      <w:r>
        <w:br/>
      </w:r>
      <w:r>
        <w:br/>
        <w:t>func _process(delta):</w:t>
      </w:r>
      <w:r>
        <w:br/>
      </w:r>
      <w:r>
        <w:tab/>
        <w:t>position.y += velocidade * delta</w:t>
      </w:r>
      <w:r>
        <w:br/>
      </w:r>
      <w:r>
        <w:tab/>
        <w:t>position.x += direcao_x * velocidade * 0.5 * delta</w:t>
      </w:r>
      <w:r>
        <w:br/>
      </w:r>
      <w:r>
        <w:br/>
        <w:t>func _on_timer_tiro_timeout():</w:t>
      </w:r>
      <w:r>
        <w:br/>
      </w:r>
      <w:r>
        <w:lastRenderedPageBreak/>
        <w:tab/>
        <w:t>var t = cena_tiro_inimigo.instantiate()</w:t>
      </w:r>
      <w:r>
        <w:br/>
      </w:r>
      <w:r>
        <w:tab/>
        <w:t>t.position = position</w:t>
      </w:r>
      <w:r>
        <w:br/>
      </w:r>
      <w:r>
        <w:tab/>
        <w:t>get_parent().add_child(t)</w:t>
      </w:r>
      <w:r>
        <w:br/>
      </w:r>
      <w:r>
        <w:br/>
        <w:t>func _on_area_entered(area: Area2D) -&gt; void:</w:t>
      </w:r>
      <w:r>
        <w:br/>
      </w:r>
      <w:r>
        <w:tab/>
        <w:t>if area.is_in_group("Player"):</w:t>
      </w:r>
      <w:r>
        <w:br/>
      </w:r>
      <w:r>
        <w:tab/>
      </w:r>
      <w:r>
        <w:tab/>
        <w:t>var mundo = get_tree().current_scene</w:t>
      </w:r>
      <w:r>
        <w:br/>
      </w:r>
      <w:r>
        <w:tab/>
      </w:r>
      <w:r>
        <w:tab/>
        <w:t>mundo.perder_vida()</w:t>
      </w:r>
      <w:r>
        <w:br/>
      </w:r>
      <w:r>
        <w:tab/>
      </w:r>
      <w:r>
        <w:tab/>
        <w:t>queue_free()</w:t>
      </w:r>
      <w:r>
        <w:br/>
      </w:r>
      <w:r>
        <w:br/>
        <w:t>func _on_VisibilityNotifier2D_screen_exited():</w:t>
      </w:r>
      <w:r>
        <w:br/>
      </w:r>
      <w:r>
        <w:tab/>
        <w:t>queue_free()</w:t>
      </w:r>
    </w:p>
    <w:p w14:paraId="2894319C" w14:textId="1C86CCDB" w:rsidR="00CE481E" w:rsidRDefault="00CE481E" w:rsidP="00CE481E">
      <w:pPr>
        <w:pStyle w:val="Ttulo3"/>
      </w:pPr>
      <w:r>
        <w:t xml:space="preserve">3.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sinais</w:t>
      </w:r>
      <w:proofErr w:type="spellEnd"/>
    </w:p>
    <w:p w14:paraId="583FF84D" w14:textId="6DB3C5F2" w:rsidR="00CE481E" w:rsidRDefault="00CE481E" w:rsidP="00CE481E"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Conecte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sinais</w:t>
      </w:r>
      <w:proofErr w:type="spellEnd"/>
      <w:r>
        <w:t>:</w:t>
      </w:r>
      <w:r>
        <w:br/>
        <w:t xml:space="preserve">-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 (Area2D) &gt; Node &gt; Signals &gt; </w:t>
      </w:r>
      <w:proofErr w:type="spellStart"/>
      <w:r>
        <w:t>area_entered</w:t>
      </w:r>
      <w:proofErr w:type="spellEnd"/>
      <w:r>
        <w:t xml:space="preserve"> &gt; Connect &gt; inimigo.gd.</w:t>
      </w:r>
      <w:r>
        <w:br/>
        <w:t xml:space="preserve">-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Timer_Tiro</w:t>
      </w:r>
      <w:proofErr w:type="spellEnd"/>
      <w:r>
        <w:t xml:space="preserve"> &gt; Node &gt; Signals &gt; timeout &gt; Connect &gt; inimigo.gd.</w:t>
      </w:r>
      <w:r w:rsidR="006A47FF">
        <w:br/>
      </w:r>
      <w:r w:rsidR="006A47FF">
        <w:br/>
      </w:r>
      <w:proofErr w:type="spellStart"/>
      <w:r w:rsidR="00F14DAA">
        <w:t>Importante</w:t>
      </w:r>
      <w:proofErr w:type="spellEnd"/>
      <w:r w:rsidR="00F14DAA">
        <w:t xml:space="preserve">: </w:t>
      </w:r>
      <w:r w:rsidR="006A47FF">
        <w:t xml:space="preserve">A </w:t>
      </w:r>
      <w:proofErr w:type="spellStart"/>
      <w:r w:rsidR="006A47FF">
        <w:t>setinha</w:t>
      </w:r>
      <w:proofErr w:type="spellEnd"/>
      <w:r w:rsidR="006A47FF">
        <w:t xml:space="preserve"> </w:t>
      </w:r>
      <w:proofErr w:type="spellStart"/>
      <w:r w:rsidR="006A47FF">
        <w:t>verde</w:t>
      </w:r>
      <w:proofErr w:type="spellEnd"/>
      <w:r w:rsidR="006A47FF">
        <w:t xml:space="preserve"> </w:t>
      </w:r>
      <w:proofErr w:type="spellStart"/>
      <w:r w:rsidR="006A47FF">
        <w:t>não</w:t>
      </w:r>
      <w:proofErr w:type="spellEnd"/>
      <w:r w:rsidR="006A47FF">
        <w:t xml:space="preserve"> </w:t>
      </w:r>
      <w:proofErr w:type="spellStart"/>
      <w:r w:rsidR="006A47FF">
        <w:t>aparece</w:t>
      </w:r>
      <w:proofErr w:type="spellEnd"/>
      <w:r w:rsidR="006A47FF">
        <w:t xml:space="preserve"> no script </w:t>
      </w:r>
      <w:proofErr w:type="spellStart"/>
      <w:r w:rsidR="006A47FF">
        <w:t>quando</w:t>
      </w:r>
      <w:proofErr w:type="spellEnd"/>
      <w:r w:rsidR="006A47FF">
        <w:t xml:space="preserve"> </w:t>
      </w:r>
      <w:proofErr w:type="spellStart"/>
      <w:r w:rsidR="006A47FF">
        <w:t>houver</w:t>
      </w:r>
      <w:proofErr w:type="spellEnd"/>
      <w:r w:rsidR="006A47FF">
        <w:t xml:space="preserve"> </w:t>
      </w:r>
      <w:proofErr w:type="spellStart"/>
      <w:r w:rsidR="006A47FF">
        <w:t>erro</w:t>
      </w:r>
      <w:proofErr w:type="spellEnd"/>
      <w:r w:rsidR="006A47FF">
        <w:t xml:space="preserve">, </w:t>
      </w:r>
      <w:proofErr w:type="spellStart"/>
      <w:r w:rsidR="006A47FF">
        <w:t>neste</w:t>
      </w:r>
      <w:proofErr w:type="spellEnd"/>
      <w:r w:rsidR="006A47FF">
        <w:t xml:space="preserve"> </w:t>
      </w:r>
      <w:proofErr w:type="spellStart"/>
      <w:r w:rsidR="006A47FF">
        <w:t>caso</w:t>
      </w:r>
      <w:proofErr w:type="spellEnd"/>
      <w:r w:rsidR="006A47FF">
        <w:t xml:space="preserve">, </w:t>
      </w:r>
      <w:proofErr w:type="spellStart"/>
      <w:r w:rsidR="006A47FF">
        <w:t>ainda</w:t>
      </w:r>
      <w:proofErr w:type="spellEnd"/>
      <w:r w:rsidR="006A47FF">
        <w:t xml:space="preserve"> </w:t>
      </w:r>
      <w:proofErr w:type="spellStart"/>
      <w:r w:rsidR="006A47FF">
        <w:t>temos</w:t>
      </w:r>
      <w:proofErr w:type="spellEnd"/>
      <w:r w:rsidR="006A47FF">
        <w:t xml:space="preserve"> que </w:t>
      </w:r>
      <w:proofErr w:type="spellStart"/>
      <w:r w:rsidR="006A47FF">
        <w:t>criar</w:t>
      </w:r>
      <w:proofErr w:type="spellEnd"/>
      <w:r w:rsidR="006A47FF">
        <w:t xml:space="preserve"> a </w:t>
      </w:r>
      <w:proofErr w:type="spellStart"/>
      <w:r w:rsidR="006A47FF">
        <w:t>cena</w:t>
      </w:r>
      <w:proofErr w:type="spellEnd"/>
      <w:r w:rsidR="00F14DAA">
        <w:t xml:space="preserve"> </w:t>
      </w:r>
      <w:proofErr w:type="spellStart"/>
      <w:r w:rsidR="00F14DAA">
        <w:t>tiro_do_</w:t>
      </w:r>
      <w:proofErr w:type="gramStart"/>
      <w:r w:rsidR="00F14DAA">
        <w:t>inimigo.tscn</w:t>
      </w:r>
      <w:proofErr w:type="spellEnd"/>
      <w:proofErr w:type="gramEnd"/>
      <w:r>
        <w:br/>
      </w:r>
      <w:r>
        <w:br/>
      </w:r>
      <w:r>
        <w:rPr>
          <w:rFonts w:ascii="Segoe UI Emoji" w:hAnsi="Segoe UI Emoji" w:cs="Segoe UI Emoji"/>
        </w:rPr>
        <w:t>⚡</w:t>
      </w:r>
      <w:r>
        <w:t xml:space="preserve"> Sem a </w:t>
      </w:r>
      <w:proofErr w:type="spellStart"/>
      <w:r>
        <w:t>conex</w:t>
      </w:r>
      <w:r>
        <w:rPr>
          <w:rFonts w:ascii="Cambria" w:hAnsi="Cambria" w:cs="Cambria"/>
        </w:rPr>
        <w:t>ã</w:t>
      </w:r>
      <w:r>
        <w:t>o</w:t>
      </w:r>
      <w:proofErr w:type="spellEnd"/>
      <w:r>
        <w:t xml:space="preserve"> do timeout, o </w:t>
      </w:r>
      <w:proofErr w:type="spellStart"/>
      <w:r>
        <w:t>inimigo</w:t>
      </w:r>
      <w:proofErr w:type="spellEnd"/>
      <w:r>
        <w:t xml:space="preserve"> </w:t>
      </w:r>
      <w:proofErr w:type="spellStart"/>
      <w:r>
        <w:t>n</w:t>
      </w:r>
      <w:r>
        <w:rPr>
          <w:rFonts w:ascii="Cambria" w:hAnsi="Cambria" w:cs="Cambria"/>
        </w:rPr>
        <w:t>ã</w:t>
      </w:r>
      <w:r>
        <w:t>o</w:t>
      </w:r>
      <w:proofErr w:type="spellEnd"/>
      <w:r>
        <w:t xml:space="preserve"> </w:t>
      </w:r>
      <w:proofErr w:type="spellStart"/>
      <w:r>
        <w:t>dispara</w:t>
      </w:r>
      <w:proofErr w:type="spellEnd"/>
      <w:r>
        <w:t xml:space="preserve"> </w:t>
      </w:r>
      <w:proofErr w:type="spellStart"/>
      <w:r>
        <w:t>tiros</w:t>
      </w:r>
      <w:proofErr w:type="spellEnd"/>
      <w:r>
        <w:t>!</w:t>
      </w:r>
    </w:p>
    <w:p w14:paraId="2CB8D993" w14:textId="01601B07" w:rsidR="00685497" w:rsidRDefault="00EE0CAA">
      <w:pPr>
        <w:pStyle w:val="Ttulo3"/>
      </w:pPr>
      <w:r>
        <w:t>4. O que esse script faz</w:t>
      </w:r>
    </w:p>
    <w:p w14:paraId="1B3C29B0" w14:textId="239B4AF6" w:rsidR="006931B5" w:rsidRDefault="00EE0CAA">
      <w:r>
        <w:t>• velocidade → define a rapidez do inimigo.</w:t>
      </w:r>
      <w:r>
        <w:br/>
        <w:t>• cena_tiro_inimigo → carrega a cena do tiro inimigo.</w:t>
      </w:r>
      <w:r>
        <w:br/>
        <w:t>• direcao_x → sorteia se o inimigo vai reto, para a direita ou esquerda.</w:t>
      </w:r>
      <w:r>
        <w:br/>
        <w:t>• _ready() → inicia o Timer_Tiro e define direção.</w:t>
      </w:r>
      <w:r>
        <w:br/>
        <w:t>• _process(delta) → move o inimigo para baixo (e em diagonal, se sorteado).</w:t>
      </w:r>
      <w:r>
        <w:br/>
        <w:t>• _on_timer_tiro_timeout() → dispara o tiro inimigo.</w:t>
      </w:r>
      <w:r>
        <w:br/>
        <w:t>• _on_area_entered(area) → se bater no Player, tira uma vida e desaparece.</w:t>
      </w:r>
      <w:r>
        <w:br/>
        <w:t>• _on_VisibilityNotifier2D_screen_exited() → apaga o inimigo quando sai da tela.</w:t>
      </w:r>
      <w:r>
        <w:br/>
      </w:r>
      <w:r>
        <w:br/>
      </w:r>
    </w:p>
    <w:p w14:paraId="785ECC1B" w14:textId="77777777" w:rsidR="006931B5" w:rsidRDefault="006931B5" w:rsidP="006931B5">
      <w:pPr>
        <w:pStyle w:val="Ttulo2"/>
      </w:pPr>
      <w:proofErr w:type="spellStart"/>
      <w:r>
        <w:t>Criando</w:t>
      </w:r>
      <w:proofErr w:type="spellEnd"/>
      <w:r>
        <w:t xml:space="preserve"> o </w:t>
      </w:r>
      <w:proofErr w:type="spellStart"/>
      <w:r>
        <w:t>Projétil</w:t>
      </w:r>
      <w:proofErr w:type="spellEnd"/>
      <w:r>
        <w:t xml:space="preserve"> do </w:t>
      </w:r>
      <w:proofErr w:type="spellStart"/>
      <w:r>
        <w:t>Inimigo</w:t>
      </w:r>
      <w:proofErr w:type="spellEnd"/>
      <w:r>
        <w:t xml:space="preserve"> (</w:t>
      </w:r>
      <w:proofErr w:type="spellStart"/>
      <w:r>
        <w:t>Tiro_do_inimigo</w:t>
      </w:r>
      <w:proofErr w:type="spellEnd"/>
      <w:r>
        <w:t>)</w:t>
      </w:r>
    </w:p>
    <w:p w14:paraId="67C92D2E" w14:textId="77777777" w:rsidR="006931B5" w:rsidRDefault="006931B5" w:rsidP="006931B5">
      <w:pPr>
        <w:pStyle w:val="Ttulo3"/>
      </w:pPr>
      <w:proofErr w:type="spellStart"/>
      <w:r>
        <w:t>Objetivo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parte</w:t>
      </w:r>
      <w:proofErr w:type="spellEnd"/>
    </w:p>
    <w:p w14:paraId="2BD723D7" w14:textId="16D25C64" w:rsidR="006931B5" w:rsidRDefault="006931B5" w:rsidP="006931B5">
      <w:r>
        <w:t xml:space="preserve">• </w:t>
      </w:r>
      <w:proofErr w:type="spellStart"/>
      <w:r>
        <w:t>Criar</w:t>
      </w:r>
      <w:proofErr w:type="spellEnd"/>
      <w:r>
        <w:t xml:space="preserve"> 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Tiro_do_inimigo</w:t>
      </w:r>
      <w:proofErr w:type="spellEnd"/>
      <w:r>
        <w:t xml:space="preserve"> (</w:t>
      </w:r>
      <w:proofErr w:type="spellStart"/>
      <w:r>
        <w:t>tiro_do_</w:t>
      </w:r>
      <w:proofErr w:type="gramStart"/>
      <w:r>
        <w:t>inimigo.tscn</w:t>
      </w:r>
      <w:proofErr w:type="spellEnd"/>
      <w:proofErr w:type="gramEnd"/>
      <w:r>
        <w:t>).</w:t>
      </w:r>
      <w:r>
        <w:br/>
        <w:t xml:space="preserve">•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(Sprite2D, CollisionShape2D, </w:t>
      </w:r>
      <w:r w:rsidR="003E4077" w:rsidRPr="003E4077">
        <w:t>VisibleOnScreenNotifier2D</w:t>
      </w:r>
      <w:r>
        <w:t>).</w:t>
      </w:r>
      <w:r>
        <w:br/>
        <w:t xml:space="preserve">• </w:t>
      </w:r>
      <w:proofErr w:type="spellStart"/>
      <w:r>
        <w:t>Colocar</w:t>
      </w:r>
      <w:proofErr w:type="spellEnd"/>
      <w:r>
        <w:t xml:space="preserve"> o script </w:t>
      </w:r>
      <w:proofErr w:type="spellStart"/>
      <w:r>
        <w:t>completo</w:t>
      </w:r>
      <w:proofErr w:type="spellEnd"/>
      <w:r>
        <w:t xml:space="preserve"> do </w:t>
      </w:r>
      <w:proofErr w:type="spellStart"/>
      <w:r>
        <w:t>Tiro_do_inimigo</w:t>
      </w:r>
      <w:proofErr w:type="spellEnd"/>
      <w:r>
        <w:t>.</w:t>
      </w:r>
      <w:r>
        <w:br/>
        <w:t xml:space="preserve">•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projétil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 </w:t>
      </w:r>
      <w:proofErr w:type="spellStart"/>
      <w:r>
        <w:t>desce</w:t>
      </w:r>
      <w:proofErr w:type="spellEnd"/>
      <w:r>
        <w:t xml:space="preserve">, causa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jogador</w:t>
      </w:r>
      <w:proofErr w:type="spellEnd"/>
      <w:r>
        <w:t xml:space="preserve"> e </w:t>
      </w:r>
      <w:proofErr w:type="spellStart"/>
      <w:r>
        <w:t>desaparece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</w:p>
    <w:p w14:paraId="7786B8AF" w14:textId="77777777" w:rsidR="006931B5" w:rsidRDefault="006931B5" w:rsidP="006931B5">
      <w:pPr>
        <w:pStyle w:val="Ttulo3"/>
      </w:pPr>
      <w:r>
        <w:lastRenderedPageBreak/>
        <w:t xml:space="preserve">1. </w:t>
      </w:r>
      <w:proofErr w:type="spellStart"/>
      <w:r>
        <w:t>Criar</w:t>
      </w:r>
      <w:proofErr w:type="spellEnd"/>
      <w:r>
        <w:t xml:space="preserve"> a Cena </w:t>
      </w:r>
      <w:proofErr w:type="spellStart"/>
      <w:r>
        <w:t>Tiro_do_inimigo</w:t>
      </w:r>
      <w:proofErr w:type="spellEnd"/>
    </w:p>
    <w:p w14:paraId="0667F9A7" w14:textId="77777777" w:rsidR="006931B5" w:rsidRDefault="006931B5" w:rsidP="006931B5">
      <w:r>
        <w:t xml:space="preserve">1. Clique </w:t>
      </w:r>
      <w:proofErr w:type="spellStart"/>
      <w:r>
        <w:t>em</w:t>
      </w:r>
      <w:proofErr w:type="spellEnd"/>
      <w:r>
        <w:t xml:space="preserve"> Scene &gt; New Scene.</w:t>
      </w:r>
      <w:r>
        <w:br/>
        <w:t xml:space="preserve">2. </w:t>
      </w:r>
      <w:proofErr w:type="spellStart"/>
      <w:r>
        <w:t>Escolha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Area2D (o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colisões</w:t>
      </w:r>
      <w:proofErr w:type="spellEnd"/>
      <w:r>
        <w:t>).</w:t>
      </w:r>
      <w:r>
        <w:br/>
        <w:t xml:space="preserve">3. </w:t>
      </w:r>
      <w:proofErr w:type="spellStart"/>
      <w:r>
        <w:t>Renomeie</w:t>
      </w:r>
      <w:proofErr w:type="spellEnd"/>
      <w:r>
        <w:t xml:space="preserve"> </w:t>
      </w:r>
      <w:proofErr w:type="gramStart"/>
      <w:r>
        <w:t xml:space="preserve">para </w:t>
      </w:r>
      <w:proofErr w:type="spellStart"/>
      <w:r>
        <w:t>Tiro</w:t>
      </w:r>
      <w:proofErr w:type="gramEnd"/>
      <w:r>
        <w:t>_do_inimigo</w:t>
      </w:r>
      <w:proofErr w:type="spellEnd"/>
      <w:r>
        <w:t>.</w:t>
      </w:r>
      <w:r>
        <w:br/>
        <w:t xml:space="preserve">4. Salve 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tiro_do_</w:t>
      </w:r>
      <w:proofErr w:type="gramStart"/>
      <w:r>
        <w:t>inimigo.tscn</w:t>
      </w:r>
      <w:proofErr w:type="spellEnd"/>
      <w:proofErr w:type="gramEnd"/>
      <w:r>
        <w:t>.</w:t>
      </w:r>
      <w:r>
        <w:br/>
      </w:r>
      <w:r>
        <w:br/>
      </w:r>
      <w:r>
        <w:rPr>
          <w:rFonts w:ascii="Segoe UI Emoji" w:hAnsi="Segoe UI Emoji" w:cs="Segoe UI Emoji"/>
        </w:rPr>
        <w:t>👉</w:t>
      </w:r>
      <w:r>
        <w:t xml:space="preserve"> Dentro da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Tiro_do_inimigo</w:t>
      </w:r>
      <w:proofErr w:type="spellEnd"/>
      <w:r>
        <w:t xml:space="preserve">, </w:t>
      </w:r>
      <w:proofErr w:type="spellStart"/>
      <w:r>
        <w:t>adicione</w:t>
      </w:r>
      <w:proofErr w:type="spellEnd"/>
      <w:r>
        <w:t>:</w:t>
      </w:r>
      <w:r>
        <w:br/>
        <w:t xml:space="preserve">- Sprite2D → </w:t>
      </w:r>
      <w:proofErr w:type="spellStart"/>
      <w:r>
        <w:t>será</w:t>
      </w:r>
      <w:proofErr w:type="spellEnd"/>
      <w:r>
        <w:t xml:space="preserve"> a </w:t>
      </w:r>
      <w:proofErr w:type="spellStart"/>
      <w:r>
        <w:t>imagem</w:t>
      </w:r>
      <w:proofErr w:type="spellEnd"/>
      <w:r>
        <w:t xml:space="preserve"> do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inimigo</w:t>
      </w:r>
      <w:proofErr w:type="spellEnd"/>
      <w:r>
        <w:t>.</w:t>
      </w:r>
      <w:r>
        <w:br/>
        <w:t xml:space="preserve">- CollisionShape2D →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invisível</w:t>
      </w:r>
      <w:proofErr w:type="spellEnd"/>
      <w:r>
        <w:t xml:space="preserve"> que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acerta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>.</w:t>
      </w:r>
      <w:r>
        <w:br/>
        <w:t xml:space="preserve">- VisibilityNotifier2D →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apagar</w:t>
      </w:r>
      <w:proofErr w:type="spellEnd"/>
      <w:r>
        <w:t xml:space="preserve">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</w:p>
    <w:p w14:paraId="5DE13AAE" w14:textId="77777777" w:rsidR="006931B5" w:rsidRDefault="006931B5" w:rsidP="006931B5">
      <w:pPr>
        <w:pStyle w:val="Ttulo3"/>
      </w:pPr>
      <w:r>
        <w:t xml:space="preserve">2. </w:t>
      </w:r>
      <w:proofErr w:type="spellStart"/>
      <w:r>
        <w:t>Adicionar</w:t>
      </w:r>
      <w:proofErr w:type="spellEnd"/>
      <w:r>
        <w:t xml:space="preserve"> o Script do </w:t>
      </w:r>
      <w:proofErr w:type="spellStart"/>
      <w:r>
        <w:t>Tiro_do_inimigo</w:t>
      </w:r>
      <w:proofErr w:type="spellEnd"/>
    </w:p>
    <w:p w14:paraId="24951C33" w14:textId="77777777" w:rsidR="006931B5" w:rsidRDefault="006931B5" w:rsidP="006931B5">
      <w:r>
        <w:t xml:space="preserve">1. </w:t>
      </w:r>
      <w:proofErr w:type="spellStart"/>
      <w:r>
        <w:t>Selecione</w:t>
      </w:r>
      <w:proofErr w:type="spellEnd"/>
      <w:r>
        <w:t xml:space="preserve"> 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Tiro_do_inimigo</w:t>
      </w:r>
      <w:proofErr w:type="spellEnd"/>
      <w:r>
        <w:t>.</w:t>
      </w:r>
      <w:r>
        <w:br/>
        <w:t xml:space="preserve">2. Clique </w:t>
      </w:r>
      <w:proofErr w:type="spellStart"/>
      <w:r>
        <w:t>em</w:t>
      </w:r>
      <w:proofErr w:type="spellEnd"/>
      <w:r>
        <w:t xml:space="preserve"> Attach Script.</w:t>
      </w:r>
      <w:r>
        <w:br/>
        <w:t xml:space="preserve">3. Salve </w:t>
      </w:r>
      <w:proofErr w:type="spellStart"/>
      <w:r>
        <w:t>como</w:t>
      </w:r>
      <w:proofErr w:type="spellEnd"/>
      <w:r>
        <w:t xml:space="preserve"> tiro_do_inimigo.gd.</w:t>
      </w:r>
      <w:r>
        <w:br/>
        <w:t xml:space="preserve">4. Cole </w:t>
      </w:r>
      <w:proofErr w:type="spellStart"/>
      <w:r>
        <w:t>exatamente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07679517" w14:textId="77777777" w:rsidR="006931B5" w:rsidRDefault="006931B5" w:rsidP="006931B5">
      <w:pPr>
        <w:pStyle w:val="CitaoIntensa"/>
      </w:pPr>
      <w:r>
        <w:t>extends Area2D</w:t>
      </w:r>
      <w:r>
        <w:br/>
        <w:t xml:space="preserve">@export var </w:t>
      </w:r>
      <w:proofErr w:type="spellStart"/>
      <w:proofErr w:type="gramStart"/>
      <w:r>
        <w:t>velocidade</w:t>
      </w:r>
      <w:proofErr w:type="spellEnd"/>
      <w:r>
        <w:t xml:space="preserve"> :</w:t>
      </w:r>
      <w:proofErr w:type="gramEnd"/>
      <w:r>
        <w:t>= 400</w:t>
      </w:r>
      <w:r>
        <w:br/>
      </w:r>
      <w:r>
        <w:br/>
      </w:r>
      <w:proofErr w:type="spellStart"/>
      <w:r>
        <w:t>func</w:t>
      </w:r>
      <w:proofErr w:type="spellEnd"/>
      <w:r>
        <w:t xml:space="preserve"> _process(delta):</w:t>
      </w:r>
      <w:r>
        <w:br/>
      </w:r>
      <w:r>
        <w:tab/>
      </w:r>
      <w:proofErr w:type="spellStart"/>
      <w:r>
        <w:t>position.y</w:t>
      </w:r>
      <w:proofErr w:type="spellEnd"/>
      <w:r>
        <w:t xml:space="preserve"> += </w:t>
      </w:r>
      <w:proofErr w:type="spellStart"/>
      <w:r>
        <w:t>velocidade</w:t>
      </w:r>
      <w:proofErr w:type="spellEnd"/>
      <w:r>
        <w:t xml:space="preserve"> * delta</w:t>
      </w:r>
      <w:r>
        <w:br/>
      </w:r>
      <w:r>
        <w:br/>
      </w:r>
      <w:proofErr w:type="spellStart"/>
      <w:r>
        <w:t>func</w:t>
      </w:r>
      <w:proofErr w:type="spellEnd"/>
      <w:r>
        <w:t xml:space="preserve"> _</w:t>
      </w:r>
      <w:proofErr w:type="spellStart"/>
      <w:r>
        <w:t>on_area_entered</w:t>
      </w:r>
      <w:proofErr w:type="spellEnd"/>
      <w:r>
        <w:t>(area: Area2D) -&gt; void:</w:t>
      </w:r>
      <w:r>
        <w:br/>
      </w:r>
      <w:r>
        <w:tab/>
        <w:t xml:space="preserve">if </w:t>
      </w:r>
      <w:proofErr w:type="spellStart"/>
      <w:r>
        <w:t>area.is_in_group</w:t>
      </w:r>
      <w:proofErr w:type="spellEnd"/>
      <w:r>
        <w:t>("Player"):</w:t>
      </w:r>
      <w:r>
        <w:br/>
      </w:r>
      <w:r>
        <w:tab/>
      </w:r>
      <w:r>
        <w:tab/>
        <w:t xml:space="preserve">var </w:t>
      </w:r>
      <w:proofErr w:type="spellStart"/>
      <w:r>
        <w:t>mundo</w:t>
      </w:r>
      <w:proofErr w:type="spellEnd"/>
      <w:r>
        <w:t xml:space="preserve"> = </w:t>
      </w:r>
      <w:proofErr w:type="spellStart"/>
      <w:r>
        <w:t>get_tree</w:t>
      </w:r>
      <w:proofErr w:type="spellEnd"/>
      <w:r>
        <w:t>().</w:t>
      </w:r>
      <w:proofErr w:type="spellStart"/>
      <w:r>
        <w:t>current_scene</w:t>
      </w:r>
      <w:proofErr w:type="spellEnd"/>
      <w:r>
        <w:br/>
      </w:r>
      <w:r>
        <w:tab/>
      </w:r>
      <w:r>
        <w:tab/>
      </w:r>
      <w:proofErr w:type="spellStart"/>
      <w:r>
        <w:t>mundo.perder_vida</w:t>
      </w:r>
      <w:proofErr w:type="spellEnd"/>
      <w:r>
        <w:t>()</w:t>
      </w:r>
      <w:r>
        <w:br/>
      </w:r>
      <w:r>
        <w:tab/>
      </w:r>
      <w:r>
        <w:tab/>
      </w:r>
      <w:proofErr w:type="spellStart"/>
      <w:r>
        <w:t>queue_free</w:t>
      </w:r>
      <w:proofErr w:type="spellEnd"/>
      <w:r>
        <w:t>()</w:t>
      </w:r>
      <w:r>
        <w:br/>
      </w:r>
      <w:r>
        <w:br/>
      </w:r>
      <w:proofErr w:type="spellStart"/>
      <w:r>
        <w:t>func</w:t>
      </w:r>
      <w:proofErr w:type="spellEnd"/>
      <w:r>
        <w:t xml:space="preserve"> _on_VisibilityNotifier2D_screen_exited():</w:t>
      </w:r>
      <w:r>
        <w:br/>
      </w:r>
      <w:r>
        <w:tab/>
      </w:r>
      <w:proofErr w:type="spellStart"/>
      <w:r>
        <w:t>queue_free</w:t>
      </w:r>
      <w:proofErr w:type="spellEnd"/>
      <w:r>
        <w:t>()</w:t>
      </w:r>
    </w:p>
    <w:p w14:paraId="2BCF4E8D" w14:textId="77777777" w:rsidR="006931B5" w:rsidRDefault="006931B5" w:rsidP="006931B5">
      <w:pPr>
        <w:pStyle w:val="Ttulo3"/>
      </w:pPr>
      <w:r>
        <w:t xml:space="preserve">3. O que </w:t>
      </w:r>
      <w:proofErr w:type="spellStart"/>
      <w:r>
        <w:t>esse</w:t>
      </w:r>
      <w:proofErr w:type="spellEnd"/>
      <w:r>
        <w:t xml:space="preserve"> script </w:t>
      </w:r>
      <w:proofErr w:type="spellStart"/>
      <w:r>
        <w:t>faz</w:t>
      </w:r>
      <w:proofErr w:type="spellEnd"/>
    </w:p>
    <w:p w14:paraId="2F0293B2" w14:textId="304A6D44" w:rsidR="00DF7F98" w:rsidRDefault="006931B5" w:rsidP="006931B5">
      <w:r>
        <w:t xml:space="preserve">• </w:t>
      </w:r>
      <w:proofErr w:type="spellStart"/>
      <w:r>
        <w:t>velocidade</w:t>
      </w:r>
      <w:proofErr w:type="spellEnd"/>
      <w:r>
        <w:t xml:space="preserve"> → define a </w:t>
      </w:r>
      <w:proofErr w:type="spellStart"/>
      <w:r>
        <w:t>rapidez</w:t>
      </w:r>
      <w:proofErr w:type="spellEnd"/>
      <w:r>
        <w:t xml:space="preserve"> com que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 </w:t>
      </w:r>
      <w:proofErr w:type="spellStart"/>
      <w:r>
        <w:t>desce</w:t>
      </w:r>
      <w:proofErr w:type="spellEnd"/>
      <w:r>
        <w:t>.</w:t>
      </w:r>
      <w:r>
        <w:br/>
        <w:t xml:space="preserve">• _process(delta) → move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continuamente</w:t>
      </w:r>
      <w:proofErr w:type="spellEnd"/>
      <w:r>
        <w:t xml:space="preserve"> para </w:t>
      </w:r>
      <w:proofErr w:type="spellStart"/>
      <w:r>
        <w:t>baixo</w:t>
      </w:r>
      <w:proofErr w:type="spellEnd"/>
      <w:r>
        <w:t>.</w:t>
      </w:r>
      <w:r>
        <w:br/>
        <w:t>• _</w:t>
      </w:r>
      <w:proofErr w:type="spellStart"/>
      <w:r>
        <w:t>on_area_entered</w:t>
      </w:r>
      <w:proofErr w:type="spellEnd"/>
      <w:r>
        <w:t xml:space="preserve">(area) →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encosta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objeto</w:t>
      </w:r>
      <w:proofErr w:type="spellEnd"/>
      <w:r>
        <w:t>:</w:t>
      </w:r>
      <w:r>
        <w:br/>
        <w:t xml:space="preserve">   - Se for o Player, chama </w:t>
      </w:r>
      <w:proofErr w:type="spellStart"/>
      <w:r>
        <w:t>perder_</w:t>
      </w:r>
      <w:proofErr w:type="gramStart"/>
      <w:r>
        <w:t>vida</w:t>
      </w:r>
      <w:proofErr w:type="spellEnd"/>
      <w:r>
        <w:t>(</w:t>
      </w:r>
      <w:proofErr w:type="gramEnd"/>
      <w:r>
        <w:t xml:space="preserve">) no Mundo para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vida</w:t>
      </w:r>
      <w:proofErr w:type="spellEnd"/>
      <w:r>
        <w:t>.</w:t>
      </w:r>
      <w:r>
        <w:br/>
        <w:t xml:space="preserve">   -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desaparece</w:t>
      </w:r>
      <w:proofErr w:type="spellEnd"/>
      <w:r>
        <w:t xml:space="preserve"> (</w:t>
      </w:r>
      <w:proofErr w:type="spellStart"/>
      <w:r>
        <w:t>queue_free</w:t>
      </w:r>
      <w:proofErr w:type="spellEnd"/>
      <w:r>
        <w:t>()).</w:t>
      </w:r>
      <w:r>
        <w:br/>
        <w:t xml:space="preserve">• _on_VisibilityNotifier2D_screen_exited() → </w:t>
      </w:r>
      <w:proofErr w:type="spellStart"/>
      <w:r>
        <w:t>apaga</w:t>
      </w:r>
      <w:proofErr w:type="spellEnd"/>
      <w:r>
        <w:t xml:space="preserve"> o </w:t>
      </w:r>
      <w:proofErr w:type="spellStart"/>
      <w:r>
        <w:t>tiro</w:t>
      </w:r>
      <w:proofErr w:type="spellEnd"/>
      <w:r>
        <w:t xml:space="preserve"> </w:t>
      </w:r>
      <w:proofErr w:type="spellStart"/>
      <w:r>
        <w:t>inimigo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  <w:r>
        <w:br/>
      </w:r>
      <w:r>
        <w:br/>
      </w:r>
      <w:r w:rsidR="00EF6B23">
        <w:rPr>
          <w:rFonts w:ascii="Segoe UI Emoji" w:hAnsi="Segoe UI Emoji" w:cs="Segoe UI Emoji"/>
        </w:rPr>
        <w:t>⚡</w:t>
      </w:r>
      <w:r w:rsidR="00EF6B23">
        <w:t xml:space="preserve"> </w:t>
      </w:r>
      <w:r w:rsidRPr="006931B5">
        <w:t xml:space="preserve"> </w:t>
      </w:r>
      <w:proofErr w:type="spellStart"/>
      <w:r w:rsidR="00DF7F98">
        <w:t>Conecte</w:t>
      </w:r>
      <w:proofErr w:type="spellEnd"/>
      <w:r w:rsidR="00DF7F98">
        <w:t xml:space="preserve"> o signal </w:t>
      </w:r>
      <w:proofErr w:type="spellStart"/>
      <w:r w:rsidR="00DF7F98">
        <w:t>on_area_entered</w:t>
      </w:r>
      <w:proofErr w:type="spellEnd"/>
      <w:r w:rsidR="00DF7F98">
        <w:t>.</w:t>
      </w:r>
    </w:p>
    <w:p w14:paraId="5050E047" w14:textId="64BED7A2" w:rsidR="006931B5" w:rsidRDefault="00DF7F98" w:rsidP="006931B5">
      <w:r w:rsidRPr="006931B5">
        <w:rPr>
          <w:rFonts w:ascii="Segoe UI Emoji" w:hAnsi="Segoe UI Emoji" w:cs="Segoe UI Emoji"/>
        </w:rPr>
        <w:t>👉</w:t>
      </w:r>
      <w:r w:rsidRPr="006931B5">
        <w:t xml:space="preserve"> </w:t>
      </w:r>
      <w:r w:rsidR="006931B5" w:rsidRPr="006931B5">
        <w:t xml:space="preserve">Agora o </w:t>
      </w:r>
      <w:proofErr w:type="spellStart"/>
      <w:r w:rsidR="006931B5" w:rsidRPr="006931B5">
        <w:t>inimigo</w:t>
      </w:r>
      <w:proofErr w:type="spellEnd"/>
      <w:r w:rsidR="006931B5" w:rsidRPr="006931B5">
        <w:t xml:space="preserve"> se move e </w:t>
      </w:r>
      <w:proofErr w:type="spellStart"/>
      <w:r w:rsidR="006931B5" w:rsidRPr="006931B5">
        <w:t>dispara</w:t>
      </w:r>
      <w:proofErr w:type="spellEnd"/>
      <w:r w:rsidR="006931B5" w:rsidRPr="006931B5">
        <w:t xml:space="preserve"> </w:t>
      </w:r>
      <w:proofErr w:type="spellStart"/>
      <w:r w:rsidR="006931B5" w:rsidRPr="006931B5">
        <w:t>tiros</w:t>
      </w:r>
      <w:proofErr w:type="spellEnd"/>
      <w:r w:rsidR="006931B5" w:rsidRPr="006931B5">
        <w:t xml:space="preserve"> </w:t>
      </w:r>
      <w:proofErr w:type="spellStart"/>
      <w:r w:rsidR="006931B5" w:rsidRPr="006931B5">
        <w:t>corretamente</w:t>
      </w:r>
      <w:proofErr w:type="spellEnd"/>
      <w:r w:rsidR="006931B5" w:rsidRPr="006931B5">
        <w:t>.</w:t>
      </w:r>
    </w:p>
    <w:p w14:paraId="3E2C9B5C" w14:textId="49B8E50D" w:rsidR="006931B5" w:rsidRDefault="006931B5">
      <w:pPr>
        <w:rPr>
          <w:rFonts w:ascii="Segoe UI Emoji" w:hAnsi="Segoe UI Emoji" w:cs="Segoe UI Emoji"/>
        </w:rPr>
      </w:pPr>
    </w:p>
    <w:p w14:paraId="29654363" w14:textId="778ED920" w:rsidR="006931B5" w:rsidRDefault="006931B5"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 </w:t>
      </w:r>
      <w:proofErr w:type="spellStart"/>
      <w:r>
        <w:t>conseguem</w:t>
      </w:r>
      <w:proofErr w:type="spellEnd"/>
      <w:r>
        <w:t xml:space="preserve"> </w:t>
      </w:r>
      <w:proofErr w:type="spellStart"/>
      <w:r>
        <w:t>atirar</w:t>
      </w:r>
      <w:proofErr w:type="spellEnd"/>
      <w:r>
        <w:t xml:space="preserve"> contra o </w:t>
      </w:r>
      <w:proofErr w:type="spellStart"/>
      <w:r>
        <w:t>jogador</w:t>
      </w:r>
      <w:proofErr w:type="spellEnd"/>
      <w:r>
        <w:t xml:space="preserve">, </w:t>
      </w:r>
      <w:proofErr w:type="spellStart"/>
      <w:r>
        <w:t>deixando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desafiador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Agora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projéteis</w:t>
      </w:r>
      <w:proofErr w:type="spellEnd"/>
      <w:r>
        <w:t xml:space="preserve"> tanto do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dos </w:t>
      </w:r>
      <w:proofErr w:type="spellStart"/>
      <w:r>
        <w:t>inimigos</w:t>
      </w:r>
      <w:proofErr w:type="spellEnd"/>
      <w:r>
        <w:t>.</w:t>
      </w:r>
    </w:p>
    <w:sectPr w:rsidR="006931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398"/>
    <w:rsid w:val="0015074B"/>
    <w:rsid w:val="00237FA9"/>
    <w:rsid w:val="0029639D"/>
    <w:rsid w:val="00326F90"/>
    <w:rsid w:val="003E3A8E"/>
    <w:rsid w:val="003E4077"/>
    <w:rsid w:val="005F2E28"/>
    <w:rsid w:val="00685497"/>
    <w:rsid w:val="006931B5"/>
    <w:rsid w:val="006A47FF"/>
    <w:rsid w:val="006D475B"/>
    <w:rsid w:val="0084539E"/>
    <w:rsid w:val="009946C3"/>
    <w:rsid w:val="00AA1D8D"/>
    <w:rsid w:val="00B47730"/>
    <w:rsid w:val="00C762D9"/>
    <w:rsid w:val="00CB0664"/>
    <w:rsid w:val="00CE481E"/>
    <w:rsid w:val="00DF7F98"/>
    <w:rsid w:val="00EE0CAA"/>
    <w:rsid w:val="00EF6B23"/>
    <w:rsid w:val="00F14DAA"/>
    <w:rsid w:val="00F81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6739D55-6B60-4978-B30B-E65607C3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2</cp:revision>
  <dcterms:created xsi:type="dcterms:W3CDTF">2025-09-28T17:17:00Z</dcterms:created>
  <dcterms:modified xsi:type="dcterms:W3CDTF">2025-09-28T17:17:00Z</dcterms:modified>
  <cp:category/>
</cp:coreProperties>
</file>