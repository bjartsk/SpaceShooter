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DDD0" w14:textId="77777777" w:rsidR="00ED6211" w:rsidRDefault="00DF3C81">
      <w:pPr>
        <w:pStyle w:val="Ttulo1"/>
      </w:pPr>
      <w:r>
        <w:t>Resumo Geral do Jogo Space Shooter (Godot)</w:t>
      </w:r>
    </w:p>
    <w:p w14:paraId="05735F57" w14:textId="77777777" w:rsidR="00ED6211" w:rsidRDefault="00DF3C81">
      <w:pPr>
        <w:pStyle w:val="Ttulo2"/>
      </w:pPr>
      <w:r>
        <w:t>📌</w:t>
      </w:r>
      <w:r>
        <w:t xml:space="preserve"> O que é o jogo</w:t>
      </w:r>
    </w:p>
    <w:p w14:paraId="361D39DD" w14:textId="77777777" w:rsidR="00ED6211" w:rsidRDefault="00DF3C81">
      <w:r>
        <w:t xml:space="preserve">Um jogo 2D no estilo arcade espacial, onde o jogador controla uma nave que deve sobreviver o máximo de tempo possível, destruindo inimigos e desviando de asteroides. O jogo tem vidas </w:t>
      </w:r>
      <w:r>
        <w:t>limitadas, pontuação por acertos e uma tela de Game Over com opção de recomeçar.</w:t>
      </w:r>
    </w:p>
    <w:p w14:paraId="1A41A20A" w14:textId="77777777" w:rsidR="00ED6211" w:rsidRDefault="00DF3C81">
      <w:pPr>
        <w:pStyle w:val="Ttulo2"/>
      </w:pPr>
      <w:r>
        <w:t>🚀</w:t>
      </w:r>
      <w:r>
        <w:t xml:space="preserve"> Jogador</w:t>
      </w:r>
    </w:p>
    <w:p w14:paraId="62F2096F" w14:textId="5E159902" w:rsidR="00ED6211" w:rsidRDefault="00DF3C81">
      <w:r>
        <w:t>• Controla a nave com as setas do teclado (ou WASD).</w:t>
      </w:r>
      <w:r>
        <w:br/>
        <w:t xml:space="preserve">• Atira projéteis com a </w:t>
      </w:r>
      <w:proofErr w:type="spellStart"/>
      <w:r>
        <w:t>tecla</w:t>
      </w:r>
      <w:proofErr w:type="spellEnd"/>
      <w:r>
        <w:t xml:space="preserve"> </w:t>
      </w:r>
      <w:proofErr w:type="spellStart"/>
      <w:r>
        <w:t>Espaço</w:t>
      </w:r>
      <w:proofErr w:type="spellEnd"/>
      <w:r>
        <w:t xml:space="preserve"> (</w:t>
      </w:r>
      <w:proofErr w:type="spellStart"/>
      <w:r>
        <w:t>ui_</w:t>
      </w:r>
      <w:proofErr w:type="gramStart"/>
      <w:r>
        <w:t>accept</w:t>
      </w:r>
      <w:proofErr w:type="spellEnd"/>
      <w:r>
        <w:t>)*</w:t>
      </w:r>
      <w:proofErr w:type="gramEnd"/>
      <w:r>
        <w:t>.</w:t>
      </w:r>
      <w:r w:rsidR="00763582">
        <w:t xml:space="preserve"> </w:t>
      </w:r>
      <w:r>
        <w:br/>
        <w:t xml:space="preserve">•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sair da tela (os limites são controlados por códig</w:t>
      </w:r>
      <w:r>
        <w:t>o).</w:t>
      </w:r>
      <w:r>
        <w:br/>
        <w:t xml:space="preserve">• Ao ser atingido por inimigos, asteroides ou </w:t>
      </w:r>
      <w:proofErr w:type="spellStart"/>
      <w:r>
        <w:t>tiros</w:t>
      </w:r>
      <w:proofErr w:type="spellEnd"/>
      <w:r>
        <w:t xml:space="preserve"> </w:t>
      </w:r>
      <w:proofErr w:type="spellStart"/>
      <w:r>
        <w:t>inimigos</w:t>
      </w:r>
      <w:proofErr w:type="spellEnd"/>
      <w:r>
        <w:t xml:space="preserve">, </w:t>
      </w:r>
      <w:proofErr w:type="spellStart"/>
      <w:r>
        <w:t>perde</w:t>
      </w:r>
      <w:proofErr w:type="spellEnd"/>
      <w:r>
        <w:t xml:space="preserve"> </w:t>
      </w:r>
      <w:proofErr w:type="spellStart"/>
      <w:r>
        <w:t>vidas</w:t>
      </w:r>
      <w:proofErr w:type="spellEnd"/>
      <w:r>
        <w:t>.</w:t>
      </w:r>
    </w:p>
    <w:p w14:paraId="5D7F986E" w14:textId="03CAFEDF" w:rsidR="00DF3C81" w:rsidRPr="00DF3C81" w:rsidRDefault="00DF3C81">
      <w:pPr>
        <w:rPr>
          <w:i/>
          <w:iCs/>
          <w:sz w:val="20"/>
          <w:szCs w:val="20"/>
        </w:rPr>
      </w:pPr>
      <w:r w:rsidRPr="00DF3C81">
        <w:rPr>
          <w:i/>
          <w:iCs/>
          <w:sz w:val="20"/>
          <w:szCs w:val="20"/>
        </w:rPr>
        <w:t>*</w:t>
      </w:r>
      <w:r w:rsidRPr="00DF3C81">
        <w:rPr>
          <w:i/>
          <w:iCs/>
          <w:sz w:val="20"/>
          <w:szCs w:val="20"/>
        </w:rPr>
        <w:t>User Interface accept (</w:t>
      </w:r>
      <w:proofErr w:type="spellStart"/>
      <w:r w:rsidRPr="00DF3C81">
        <w:rPr>
          <w:i/>
          <w:iCs/>
          <w:sz w:val="20"/>
          <w:szCs w:val="20"/>
        </w:rPr>
        <w:t>espaço</w:t>
      </w:r>
      <w:proofErr w:type="spellEnd"/>
      <w:r w:rsidRPr="00DF3C81">
        <w:rPr>
          <w:i/>
          <w:iCs/>
          <w:sz w:val="20"/>
          <w:szCs w:val="20"/>
        </w:rPr>
        <w:t xml:space="preserve"> </w:t>
      </w:r>
      <w:proofErr w:type="spellStart"/>
      <w:r w:rsidRPr="00DF3C81">
        <w:rPr>
          <w:i/>
          <w:iCs/>
          <w:sz w:val="20"/>
          <w:szCs w:val="20"/>
        </w:rPr>
        <w:t>ou</w:t>
      </w:r>
      <w:proofErr w:type="spellEnd"/>
      <w:r w:rsidRPr="00DF3C81">
        <w:rPr>
          <w:i/>
          <w:iCs/>
          <w:sz w:val="20"/>
          <w:szCs w:val="20"/>
        </w:rPr>
        <w:t xml:space="preserve"> Enter</w:t>
      </w:r>
      <w:proofErr w:type="gramStart"/>
      <w:r w:rsidRPr="00DF3C81">
        <w:rPr>
          <w:i/>
          <w:iCs/>
          <w:sz w:val="20"/>
          <w:szCs w:val="20"/>
        </w:rPr>
        <w:t>) ,</w:t>
      </w:r>
      <w:proofErr w:type="gramEnd"/>
      <w:r w:rsidRPr="00DF3C81">
        <w:rPr>
          <w:i/>
          <w:iCs/>
          <w:sz w:val="20"/>
          <w:szCs w:val="20"/>
        </w:rPr>
        <w:t xml:space="preserve"> cancel (esc), left, right, up, down, </w:t>
      </w:r>
      <w:proofErr w:type="spellStart"/>
      <w:r w:rsidRPr="00DF3C81">
        <w:rPr>
          <w:i/>
          <w:iCs/>
          <w:sz w:val="20"/>
          <w:szCs w:val="20"/>
        </w:rPr>
        <w:t>focus_next</w:t>
      </w:r>
      <w:proofErr w:type="spellEnd"/>
      <w:r w:rsidRPr="00DF3C81">
        <w:rPr>
          <w:i/>
          <w:iCs/>
          <w:sz w:val="20"/>
          <w:szCs w:val="20"/>
        </w:rPr>
        <w:t xml:space="preserve"> (tab), </w:t>
      </w:r>
      <w:proofErr w:type="spellStart"/>
      <w:r w:rsidRPr="00DF3C81">
        <w:rPr>
          <w:i/>
          <w:iCs/>
          <w:sz w:val="20"/>
          <w:szCs w:val="20"/>
        </w:rPr>
        <w:t>focus_prev</w:t>
      </w:r>
      <w:proofErr w:type="spellEnd"/>
      <w:r w:rsidRPr="00DF3C81">
        <w:rPr>
          <w:i/>
          <w:iCs/>
          <w:sz w:val="20"/>
          <w:szCs w:val="20"/>
        </w:rPr>
        <w:t xml:space="preserve"> (shift + Tab), </w:t>
      </w:r>
      <w:proofErr w:type="spellStart"/>
      <w:r w:rsidRPr="00DF3C81">
        <w:rPr>
          <w:i/>
          <w:iCs/>
          <w:sz w:val="20"/>
          <w:szCs w:val="20"/>
        </w:rPr>
        <w:t>ui_page_up</w:t>
      </w:r>
      <w:proofErr w:type="spellEnd"/>
      <w:r w:rsidRPr="00DF3C81">
        <w:rPr>
          <w:i/>
          <w:iCs/>
          <w:sz w:val="20"/>
          <w:szCs w:val="20"/>
        </w:rPr>
        <w:t xml:space="preserve">, </w:t>
      </w:r>
      <w:proofErr w:type="spellStart"/>
      <w:r w:rsidRPr="00DF3C81">
        <w:rPr>
          <w:i/>
          <w:iCs/>
          <w:sz w:val="20"/>
          <w:szCs w:val="20"/>
        </w:rPr>
        <w:t>ui_home</w:t>
      </w:r>
      <w:proofErr w:type="spellEnd"/>
      <w:r w:rsidRPr="00DF3C81">
        <w:rPr>
          <w:i/>
          <w:iCs/>
          <w:sz w:val="20"/>
          <w:szCs w:val="20"/>
        </w:rPr>
        <w:t xml:space="preserve">, </w:t>
      </w:r>
      <w:proofErr w:type="spellStart"/>
      <w:r w:rsidRPr="00DF3C81">
        <w:rPr>
          <w:i/>
          <w:iCs/>
          <w:sz w:val="20"/>
          <w:szCs w:val="20"/>
        </w:rPr>
        <w:t>ui_end</w:t>
      </w:r>
      <w:proofErr w:type="spellEnd"/>
      <w:r w:rsidRPr="00DF3C81">
        <w:rPr>
          <w:i/>
          <w:iCs/>
          <w:sz w:val="20"/>
          <w:szCs w:val="20"/>
        </w:rPr>
        <w:t xml:space="preserve">– </w:t>
      </w:r>
      <w:proofErr w:type="spellStart"/>
      <w:r w:rsidRPr="00DF3C81">
        <w:rPr>
          <w:i/>
          <w:iCs/>
          <w:sz w:val="20"/>
          <w:szCs w:val="20"/>
        </w:rPr>
        <w:t>pensados</w:t>
      </w:r>
      <w:proofErr w:type="spellEnd"/>
      <w:r w:rsidRPr="00DF3C81">
        <w:rPr>
          <w:i/>
          <w:iCs/>
          <w:sz w:val="20"/>
          <w:szCs w:val="20"/>
        </w:rPr>
        <w:t xml:space="preserve"> </w:t>
      </w:r>
      <w:proofErr w:type="spellStart"/>
      <w:r w:rsidRPr="00DF3C81">
        <w:rPr>
          <w:i/>
          <w:iCs/>
          <w:sz w:val="20"/>
          <w:szCs w:val="20"/>
        </w:rPr>
        <w:t>inicialmente</w:t>
      </w:r>
      <w:proofErr w:type="spellEnd"/>
      <w:r w:rsidRPr="00DF3C81">
        <w:rPr>
          <w:i/>
          <w:iCs/>
          <w:sz w:val="20"/>
          <w:szCs w:val="20"/>
        </w:rPr>
        <w:t xml:space="preserve"> para menus a interfaces </w:t>
      </w:r>
      <w:proofErr w:type="spellStart"/>
      <w:r w:rsidRPr="00DF3C81">
        <w:rPr>
          <w:i/>
          <w:iCs/>
          <w:sz w:val="20"/>
          <w:szCs w:val="20"/>
        </w:rPr>
        <w:t>gráficas</w:t>
      </w:r>
      <w:proofErr w:type="spellEnd"/>
      <w:r w:rsidRPr="00DF3C81">
        <w:rPr>
          <w:i/>
          <w:iCs/>
          <w:sz w:val="20"/>
          <w:szCs w:val="20"/>
        </w:rPr>
        <w:t xml:space="preserve">. </w:t>
      </w:r>
      <w:proofErr w:type="spellStart"/>
      <w:r w:rsidRPr="00DF3C81">
        <w:rPr>
          <w:i/>
          <w:iCs/>
          <w:sz w:val="20"/>
          <w:szCs w:val="20"/>
        </w:rPr>
        <w:t>Podem</w:t>
      </w:r>
      <w:proofErr w:type="spellEnd"/>
      <w:r w:rsidRPr="00DF3C81">
        <w:rPr>
          <w:i/>
          <w:iCs/>
          <w:sz w:val="20"/>
          <w:szCs w:val="20"/>
        </w:rPr>
        <w:t xml:space="preserve"> ser </w:t>
      </w:r>
      <w:proofErr w:type="spellStart"/>
      <w:r w:rsidRPr="00DF3C81">
        <w:rPr>
          <w:i/>
          <w:iCs/>
          <w:sz w:val="20"/>
          <w:szCs w:val="20"/>
        </w:rPr>
        <w:t>criados</w:t>
      </w:r>
      <w:proofErr w:type="spellEnd"/>
      <w:r w:rsidRPr="00DF3C81">
        <w:rPr>
          <w:i/>
          <w:iCs/>
          <w:sz w:val="20"/>
          <w:szCs w:val="20"/>
        </w:rPr>
        <w:t xml:space="preserve"> </w:t>
      </w:r>
      <w:proofErr w:type="spellStart"/>
      <w:r w:rsidRPr="00DF3C81">
        <w:rPr>
          <w:i/>
          <w:iCs/>
          <w:sz w:val="20"/>
          <w:szCs w:val="20"/>
        </w:rPr>
        <w:t>ui_shoot</w:t>
      </w:r>
      <w:proofErr w:type="spellEnd"/>
      <w:r w:rsidRPr="00DF3C81">
        <w:rPr>
          <w:i/>
          <w:iCs/>
          <w:sz w:val="20"/>
          <w:szCs w:val="20"/>
        </w:rPr>
        <w:t xml:space="preserve">, </w:t>
      </w:r>
      <w:proofErr w:type="spellStart"/>
      <w:r w:rsidRPr="00DF3C81">
        <w:rPr>
          <w:i/>
          <w:iCs/>
          <w:sz w:val="20"/>
          <w:szCs w:val="20"/>
        </w:rPr>
        <w:t>ui_jump</w:t>
      </w:r>
      <w:proofErr w:type="spellEnd"/>
      <w:r w:rsidRPr="00DF3C81">
        <w:rPr>
          <w:i/>
          <w:iCs/>
          <w:sz w:val="20"/>
          <w:szCs w:val="20"/>
        </w:rPr>
        <w:t xml:space="preserve">, </w:t>
      </w:r>
      <w:proofErr w:type="spellStart"/>
      <w:r w:rsidRPr="00DF3C81">
        <w:rPr>
          <w:i/>
          <w:iCs/>
          <w:sz w:val="20"/>
          <w:szCs w:val="20"/>
        </w:rPr>
        <w:t>ui_dash</w:t>
      </w:r>
      <w:proofErr w:type="spellEnd"/>
      <w:r w:rsidRPr="00DF3C81">
        <w:rPr>
          <w:i/>
          <w:iCs/>
          <w:sz w:val="20"/>
          <w:szCs w:val="20"/>
        </w:rPr>
        <w:t xml:space="preserve"> (</w:t>
      </w:r>
      <w:proofErr w:type="spellStart"/>
      <w:r w:rsidRPr="00DF3C81">
        <w:rPr>
          <w:i/>
          <w:iCs/>
          <w:sz w:val="20"/>
          <w:szCs w:val="20"/>
        </w:rPr>
        <w:t>movimento</w:t>
      </w:r>
      <w:proofErr w:type="spellEnd"/>
      <w:r w:rsidRPr="00DF3C81">
        <w:rPr>
          <w:i/>
          <w:iCs/>
          <w:sz w:val="20"/>
          <w:szCs w:val="20"/>
        </w:rPr>
        <w:t xml:space="preserve"> </w:t>
      </w:r>
      <w:proofErr w:type="spellStart"/>
      <w:r w:rsidRPr="00DF3C81">
        <w:rPr>
          <w:i/>
          <w:iCs/>
          <w:sz w:val="20"/>
          <w:szCs w:val="20"/>
        </w:rPr>
        <w:t>rápido</w:t>
      </w:r>
      <w:proofErr w:type="spellEnd"/>
      <w:r w:rsidRPr="00DF3C81">
        <w:rPr>
          <w:i/>
          <w:iCs/>
          <w:sz w:val="20"/>
          <w:szCs w:val="20"/>
        </w:rPr>
        <w:t xml:space="preserve"> do personage mem </w:t>
      </w:r>
      <w:proofErr w:type="spellStart"/>
      <w:r w:rsidRPr="00DF3C81">
        <w:rPr>
          <w:i/>
          <w:iCs/>
          <w:sz w:val="20"/>
          <w:szCs w:val="20"/>
        </w:rPr>
        <w:t>uma</w:t>
      </w:r>
      <w:proofErr w:type="spellEnd"/>
      <w:r w:rsidRPr="00DF3C81">
        <w:rPr>
          <w:i/>
          <w:iCs/>
          <w:sz w:val="20"/>
          <w:szCs w:val="20"/>
        </w:rPr>
        <w:t xml:space="preserve"> </w:t>
      </w:r>
      <w:proofErr w:type="spellStart"/>
      <w:r w:rsidRPr="00DF3C81">
        <w:rPr>
          <w:i/>
          <w:iCs/>
          <w:sz w:val="20"/>
          <w:szCs w:val="20"/>
        </w:rPr>
        <w:t>direção</w:t>
      </w:r>
      <w:proofErr w:type="spellEnd"/>
      <w:r w:rsidRPr="00DF3C81">
        <w:rPr>
          <w:i/>
          <w:iCs/>
          <w:sz w:val="20"/>
          <w:szCs w:val="20"/>
        </w:rPr>
        <w:t xml:space="preserve"> – </w:t>
      </w:r>
      <w:proofErr w:type="spellStart"/>
      <w:r w:rsidRPr="00DF3C81">
        <w:rPr>
          <w:i/>
          <w:iCs/>
          <w:sz w:val="20"/>
          <w:szCs w:val="20"/>
        </w:rPr>
        <w:t>impulso</w:t>
      </w:r>
      <w:proofErr w:type="spellEnd"/>
      <w:r w:rsidRPr="00DF3C81">
        <w:rPr>
          <w:i/>
          <w:iCs/>
          <w:sz w:val="20"/>
          <w:szCs w:val="20"/>
        </w:rPr>
        <w:t xml:space="preserve">, corrida </w:t>
      </w:r>
      <w:proofErr w:type="spellStart"/>
      <w:r w:rsidRPr="00DF3C81">
        <w:rPr>
          <w:i/>
          <w:iCs/>
          <w:sz w:val="20"/>
          <w:szCs w:val="20"/>
        </w:rPr>
        <w:t>curta</w:t>
      </w:r>
      <w:proofErr w:type="spellEnd"/>
      <w:r w:rsidRPr="00DF3C81">
        <w:rPr>
          <w:i/>
          <w:iCs/>
          <w:sz w:val="20"/>
          <w:szCs w:val="20"/>
        </w:rPr>
        <w:t xml:space="preserve">, </w:t>
      </w:r>
      <w:proofErr w:type="spellStart"/>
      <w:r w:rsidRPr="00DF3C81">
        <w:rPr>
          <w:i/>
          <w:iCs/>
          <w:sz w:val="20"/>
          <w:szCs w:val="20"/>
        </w:rPr>
        <w:t>esquiva</w:t>
      </w:r>
      <w:proofErr w:type="spellEnd"/>
      <w:r w:rsidRPr="00DF3C81">
        <w:rPr>
          <w:i/>
          <w:iCs/>
          <w:sz w:val="20"/>
          <w:szCs w:val="20"/>
        </w:rPr>
        <w:t xml:space="preserve"> </w:t>
      </w:r>
      <w:proofErr w:type="spellStart"/>
      <w:r w:rsidRPr="00DF3C81">
        <w:rPr>
          <w:i/>
          <w:iCs/>
          <w:sz w:val="20"/>
          <w:szCs w:val="20"/>
        </w:rPr>
        <w:t>veloz</w:t>
      </w:r>
      <w:proofErr w:type="spellEnd"/>
      <w:r w:rsidRPr="00DF3C81">
        <w:rPr>
          <w:i/>
          <w:iCs/>
          <w:sz w:val="20"/>
          <w:szCs w:val="20"/>
        </w:rPr>
        <w:t xml:space="preserve">, </w:t>
      </w:r>
      <w:proofErr w:type="spellStart"/>
      <w:r w:rsidRPr="00DF3C81">
        <w:rPr>
          <w:i/>
          <w:iCs/>
          <w:sz w:val="20"/>
          <w:szCs w:val="20"/>
        </w:rPr>
        <w:t>escorregar</w:t>
      </w:r>
      <w:proofErr w:type="spellEnd"/>
      <w:r w:rsidRPr="00DF3C81">
        <w:rPr>
          <w:i/>
          <w:iCs/>
          <w:sz w:val="20"/>
          <w:szCs w:val="20"/>
        </w:rPr>
        <w:t xml:space="preserve"> para se </w:t>
      </w:r>
      <w:proofErr w:type="spellStart"/>
      <w:r w:rsidRPr="00DF3C81">
        <w:rPr>
          <w:i/>
          <w:iCs/>
          <w:sz w:val="20"/>
          <w:szCs w:val="20"/>
        </w:rPr>
        <w:t>aproximar</w:t>
      </w:r>
      <w:proofErr w:type="spellEnd"/>
      <w:r w:rsidRPr="00DF3C81">
        <w:rPr>
          <w:i/>
          <w:iCs/>
          <w:sz w:val="20"/>
          <w:szCs w:val="20"/>
        </w:rPr>
        <w:t xml:space="preserve"> </w:t>
      </w:r>
      <w:proofErr w:type="spellStart"/>
      <w:r w:rsidRPr="00DF3C81">
        <w:rPr>
          <w:i/>
          <w:iCs/>
          <w:sz w:val="20"/>
          <w:szCs w:val="20"/>
        </w:rPr>
        <w:t>ou</w:t>
      </w:r>
      <w:proofErr w:type="spellEnd"/>
      <w:r w:rsidRPr="00DF3C81">
        <w:rPr>
          <w:i/>
          <w:iCs/>
          <w:sz w:val="20"/>
          <w:szCs w:val="20"/>
        </w:rPr>
        <w:t xml:space="preserve"> </w:t>
      </w:r>
      <w:proofErr w:type="spellStart"/>
      <w:r w:rsidRPr="00DF3C81">
        <w:rPr>
          <w:i/>
          <w:iCs/>
          <w:sz w:val="20"/>
          <w:szCs w:val="20"/>
        </w:rPr>
        <w:t>afastar</w:t>
      </w:r>
      <w:proofErr w:type="spellEnd"/>
      <w:r w:rsidRPr="00DF3C81">
        <w:rPr>
          <w:i/>
          <w:iCs/>
          <w:sz w:val="20"/>
          <w:szCs w:val="20"/>
        </w:rPr>
        <w:t xml:space="preserve"> </w:t>
      </w:r>
      <w:proofErr w:type="spellStart"/>
      <w:r w:rsidRPr="00DF3C81">
        <w:rPr>
          <w:i/>
          <w:iCs/>
          <w:sz w:val="20"/>
          <w:szCs w:val="20"/>
        </w:rPr>
        <w:t>rápido</w:t>
      </w:r>
      <w:proofErr w:type="spellEnd"/>
      <w:r w:rsidRPr="00DF3C81"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>.</w:t>
      </w:r>
    </w:p>
    <w:p w14:paraId="7A60E32D" w14:textId="77777777" w:rsidR="00ED6211" w:rsidRDefault="00DF3C81">
      <w:pPr>
        <w:pStyle w:val="Ttulo2"/>
      </w:pPr>
      <w:r>
        <w:t>☄</w:t>
      </w:r>
      <w:r>
        <w:t>️</w:t>
      </w:r>
      <w:r>
        <w:t xml:space="preserve"> Asteroides</w:t>
      </w:r>
    </w:p>
    <w:p w14:paraId="71F83F37" w14:textId="77777777" w:rsidR="00ED6211" w:rsidRDefault="00DF3C81">
      <w:r>
        <w:t>• Aparecem aleatoriamente no topo da tela.</w:t>
      </w:r>
      <w:r>
        <w:br/>
        <w:t>• Descendem em linha reta com velocidade constante.</w:t>
      </w:r>
      <w:r>
        <w:br/>
        <w:t>• Se colidem com o jogador → tiram uma vida.</w:t>
      </w:r>
      <w:r>
        <w:br/>
        <w:t>• Desaparecem quando sa</w:t>
      </w:r>
      <w:r>
        <w:t>em da tela.</w:t>
      </w:r>
    </w:p>
    <w:p w14:paraId="5B9E0336" w14:textId="77777777" w:rsidR="00ED6211" w:rsidRDefault="00DF3C81">
      <w:pPr>
        <w:pStyle w:val="Ttulo2"/>
      </w:pPr>
      <w:r>
        <w:t>👾</w:t>
      </w:r>
      <w:r>
        <w:t xml:space="preserve"> Inimigos</w:t>
      </w:r>
    </w:p>
    <w:p w14:paraId="57EE0D8D" w14:textId="77777777" w:rsidR="00ED6211" w:rsidRDefault="00DF3C81">
      <w:r>
        <w:t>• Também aparecem no topo da tela.</w:t>
      </w:r>
      <w:r>
        <w:br/>
        <w:t>• Descem em linha reta ou em movimento diagonal (direita/esquerda).</w:t>
      </w:r>
      <w:r>
        <w:br/>
        <w:t>• Disparam projéteis em intervalos regulares (controlados por Timer_Tiro).</w:t>
      </w:r>
      <w:r>
        <w:br/>
        <w:t>• Se colidem com o jogador → tiram uma vida.</w:t>
      </w:r>
      <w:r>
        <w:br/>
        <w:t>• Desapar</w:t>
      </w:r>
      <w:r>
        <w:t>ecem ao sair da tela.</w:t>
      </w:r>
    </w:p>
    <w:p w14:paraId="628AB961" w14:textId="77777777" w:rsidR="00ED6211" w:rsidRDefault="00DF3C81">
      <w:pPr>
        <w:pStyle w:val="Ttulo2"/>
      </w:pPr>
      <w:r>
        <w:t>🔫</w:t>
      </w:r>
      <w:r>
        <w:t xml:space="preserve"> Tiros</w:t>
      </w:r>
    </w:p>
    <w:p w14:paraId="7EF6B24C" w14:textId="77777777" w:rsidR="00ED6211" w:rsidRDefault="00DF3C81">
      <w:r>
        <w:t>• O jogador dispara tiros para cima.</w:t>
      </w:r>
      <w:r>
        <w:br/>
        <w:t>• O inimigo dispara tiros para baixo.</w:t>
      </w:r>
      <w:r>
        <w:br/>
        <w:t>• Quando atingem um alvo:</w:t>
      </w:r>
      <w:r>
        <w:br/>
        <w:t xml:space="preserve">   - O inimigo é destruído.</w:t>
      </w:r>
      <w:r>
        <w:br/>
        <w:t xml:space="preserve">   - O tiro também desaparece.</w:t>
      </w:r>
      <w:r>
        <w:br/>
        <w:t xml:space="preserve">   - O jogador ganha +10 pontos por cada inimigo destruído.</w:t>
      </w:r>
      <w:r>
        <w:br/>
        <w:t xml:space="preserve">• Se </w:t>
      </w:r>
      <w:r>
        <w:t>saírem da tela, são removidos automaticamente.</w:t>
      </w:r>
    </w:p>
    <w:p w14:paraId="59231BAC" w14:textId="77777777" w:rsidR="00ED6211" w:rsidRDefault="00DF3C81">
      <w:pPr>
        <w:pStyle w:val="Ttulo2"/>
      </w:pPr>
      <w:r>
        <w:lastRenderedPageBreak/>
        <w:t>🖥</w:t>
      </w:r>
      <w:r>
        <w:t>️</w:t>
      </w:r>
      <w:r>
        <w:t xml:space="preserve"> HUD (Interface do jogo)</w:t>
      </w:r>
    </w:p>
    <w:p w14:paraId="32E97E4F" w14:textId="77777777" w:rsidR="00ED6211" w:rsidRDefault="00DF3C81">
      <w:r>
        <w:t>• LabelVidas → mostra quantas vidas restam.</w:t>
      </w:r>
      <w:r>
        <w:br/>
        <w:t>• LabelScore → mostra a pontuação atual.</w:t>
      </w:r>
      <w:r>
        <w:br/>
        <w:t>• BotaoStart → inicia o jogo e reaparece após o Game Over.</w:t>
      </w:r>
      <w:r>
        <w:br/>
        <w:t>• LabelGameOver → aparece e pisca qua</w:t>
      </w:r>
      <w:r>
        <w:t>ndo o jogador perde todas as vidas.</w:t>
      </w:r>
    </w:p>
    <w:p w14:paraId="429F7AF6" w14:textId="77777777" w:rsidR="00ED6211" w:rsidRDefault="00DF3C81">
      <w:pPr>
        <w:pStyle w:val="Ttulo2"/>
      </w:pPr>
      <w:r>
        <w:t>🌍</w:t>
      </w:r>
      <w:r>
        <w:t xml:space="preserve"> Mundo (Cena Principal)</w:t>
      </w:r>
    </w:p>
    <w:p w14:paraId="7B3CF62C" w14:textId="77777777" w:rsidR="00ED6211" w:rsidRDefault="00DF3C81">
      <w:r>
        <w:t>• Controla todo o jogo:</w:t>
      </w:r>
      <w:r>
        <w:br/>
        <w:t xml:space="preserve">   - Cria asteroides e inimigos com ajuda de Timers.</w:t>
      </w:r>
      <w:r>
        <w:br/>
        <w:t xml:space="preserve">   - Recria o jogador ao iniciar uma nova partida.</w:t>
      </w:r>
      <w:r>
        <w:br/>
        <w:t xml:space="preserve">   - Atualiza a pontuação e as vidas no HUD.</w:t>
      </w:r>
      <w:r>
        <w:br/>
        <w:t xml:space="preserve">   - Chama a função g</w:t>
      </w:r>
      <w:r>
        <w:t>ame_over() quando as vidas chegam a zero.</w:t>
      </w:r>
      <w:r>
        <w:br/>
        <w:t>• No Game Over:</w:t>
      </w:r>
      <w:r>
        <w:br/>
        <w:t xml:space="preserve">   - Para os spawns (Timers).</w:t>
      </w:r>
      <w:r>
        <w:br/>
        <w:t xml:space="preserve">   - Limpa inimigos, asteroides e tiros da tela.</w:t>
      </w:r>
      <w:r>
        <w:br/>
        <w:t xml:space="preserve">   - Remove o jogador.</w:t>
      </w:r>
      <w:r>
        <w:br/>
        <w:t xml:space="preserve">   - Mostra a mensagem piscante de Game Over e o botão Start.</w:t>
      </w:r>
    </w:p>
    <w:p w14:paraId="6CBCE8C6" w14:textId="77777777" w:rsidR="00ED6211" w:rsidRDefault="00DF3C81">
      <w:pPr>
        <w:pStyle w:val="Ttulo2"/>
      </w:pPr>
      <w:r>
        <w:t>🎯</w:t>
      </w:r>
      <w:r>
        <w:t xml:space="preserve"> Objetivo do jogo</w:t>
      </w:r>
    </w:p>
    <w:p w14:paraId="263AD843" w14:textId="77777777" w:rsidR="00ED6211" w:rsidRDefault="00DF3C81">
      <w:r>
        <w:t>• Sobreviver o</w:t>
      </w:r>
      <w:r>
        <w:t xml:space="preserve"> máximo de tempo possível.</w:t>
      </w:r>
      <w:r>
        <w:br/>
        <w:t>• Ganhar pontos destruindo inimigos.</w:t>
      </w:r>
      <w:r>
        <w:br/>
        <w:t>• Evitar colisões e não perder todas as vidas.</w:t>
      </w:r>
    </w:p>
    <w:p w14:paraId="3A873E35" w14:textId="77777777" w:rsidR="00ED6211" w:rsidRDefault="00DF3C81">
      <w:pPr>
        <w:pStyle w:val="Ttulo2"/>
      </w:pPr>
      <w:r>
        <w:t>👉</w:t>
      </w:r>
      <w:r>
        <w:t xml:space="preserve"> Em resumo</w:t>
      </w:r>
    </w:p>
    <w:p w14:paraId="716A561C" w14:textId="77777777" w:rsidR="00ED6211" w:rsidRDefault="00DF3C81">
      <w:r>
        <w:t>O Space Shooter é um jogo completo, simples e divertido, que ensina os conceitos básicos de programação no Godot:</w:t>
      </w:r>
      <w:r>
        <w:br/>
        <w:t>• Criação de nós (</w:t>
      </w:r>
      <w:r>
        <w:t>Player, Inimigos, Asteroides, HUD).</w:t>
      </w:r>
      <w:r>
        <w:br/>
        <w:t>• Uso de scripts GDScript para movimento, colisão e lógica do jogo.</w:t>
      </w:r>
      <w:r>
        <w:br/>
        <w:t>• Uso de Timers para spawn e disparos.</w:t>
      </w:r>
      <w:r>
        <w:br/>
        <w:t>• Manipulação de sinais para conectar interface e eventos.</w:t>
      </w:r>
    </w:p>
    <w:sectPr w:rsidR="00ED62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E82"/>
    <w:rsid w:val="004D0C63"/>
    <w:rsid w:val="00662075"/>
    <w:rsid w:val="00763582"/>
    <w:rsid w:val="009B5D62"/>
    <w:rsid w:val="00AA1D8D"/>
    <w:rsid w:val="00B126A8"/>
    <w:rsid w:val="00B47730"/>
    <w:rsid w:val="00BC397D"/>
    <w:rsid w:val="00CB0664"/>
    <w:rsid w:val="00D8588B"/>
    <w:rsid w:val="00DB4C5F"/>
    <w:rsid w:val="00DF3C81"/>
    <w:rsid w:val="00E16332"/>
    <w:rsid w:val="00ED6211"/>
    <w:rsid w:val="00FC693F"/>
    <w:rsid w:val="00F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9DAE343-2668-4831-ACCF-EDF53145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PEDRO WILLEMANN</cp:lastModifiedBy>
  <cp:revision>13</cp:revision>
  <dcterms:created xsi:type="dcterms:W3CDTF">2013-12-23T23:15:00Z</dcterms:created>
  <dcterms:modified xsi:type="dcterms:W3CDTF">2025-09-28T14:16:00Z</dcterms:modified>
  <cp:category/>
</cp:coreProperties>
</file>