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E1D6" w14:textId="77777777" w:rsidR="00D33988" w:rsidRDefault="001E2290">
      <w:pPr>
        <w:pStyle w:val="Ttulo1"/>
      </w:pPr>
      <w:r>
        <w:t>Guia de Criação do Jogo Space Shooter – Parte 8</w:t>
      </w:r>
    </w:p>
    <w:p w14:paraId="45CFCAE6" w14:textId="77777777" w:rsidR="00D33988" w:rsidRDefault="001E2290">
      <w:pPr>
        <w:pStyle w:val="Ttulo2"/>
      </w:pPr>
      <w:r>
        <w:t>Testando e Jogando o Jogo Completo</w:t>
      </w:r>
    </w:p>
    <w:p w14:paraId="4FA7B292" w14:textId="77777777" w:rsidR="00D33988" w:rsidRDefault="001E2290">
      <w:pPr>
        <w:pStyle w:val="Ttulo3"/>
      </w:pPr>
      <w:r>
        <w:t>Objetivo desta parte</w:t>
      </w:r>
    </w:p>
    <w:p w14:paraId="6F7A5CC9" w14:textId="77777777" w:rsidR="00D33988" w:rsidRDefault="001E2290">
      <w:r>
        <w:t>• Testar o jogo completo.</w:t>
      </w:r>
      <w:r>
        <w:br/>
        <w:t>• Verificar se todas as partes funcionam juntas.</w:t>
      </w:r>
      <w:r>
        <w:br/>
        <w:t>• Aprender como reiniciar o jogo após o Game Over.</w:t>
      </w:r>
      <w:r>
        <w:br/>
        <w:t>• Conferir possíveis erros e como corrigi-los.</w:t>
      </w:r>
    </w:p>
    <w:p w14:paraId="44466B61" w14:textId="77777777" w:rsidR="00D33988" w:rsidRDefault="001E2290">
      <w:pPr>
        <w:pStyle w:val="Ttulo3"/>
      </w:pPr>
      <w:r>
        <w:t>1. Rodar o jogo</w:t>
      </w:r>
    </w:p>
    <w:p w14:paraId="5C92327E" w14:textId="77777777" w:rsidR="00D33988" w:rsidRDefault="001E2290">
      <w:r>
        <w:t>1. Clique no botão ▶ (Play) no canto superior direito do Godot.</w:t>
      </w:r>
      <w:r>
        <w:br/>
        <w:t>2. Observe se a nave aparece no centro da tela.</w:t>
      </w:r>
      <w:r>
        <w:br/>
        <w:t>3. Verifique se os asteroides e inimigos começam a aparecer depois de clicar em Start.</w:t>
      </w:r>
      <w:r>
        <w:br/>
        <w:t>4. Use as setas do teclado para mover a nave.</w:t>
      </w:r>
      <w:r>
        <w:br/>
        <w:t>5. Use a barra de espaço (ou Enter) para atirar.</w:t>
      </w:r>
      <w:r>
        <w:br/>
        <w:t>6. Veja se os tiros destroem inimigos e somam pontos.</w:t>
      </w:r>
      <w:r>
        <w:br/>
        <w:t>7. Confira se as vidas diminuem quando o jogador é atingido.</w:t>
      </w:r>
    </w:p>
    <w:p w14:paraId="6FA7E5D6" w14:textId="77777777" w:rsidR="00D33988" w:rsidRDefault="001E2290">
      <w:pPr>
        <w:pStyle w:val="Ttulo3"/>
      </w:pPr>
      <w:r>
        <w:t>2. Conferir o HUD</w:t>
      </w:r>
    </w:p>
    <w:p w14:paraId="17292952" w14:textId="77777777" w:rsidR="00D33988" w:rsidRDefault="001E2290">
      <w:r>
        <w:t>1. O número de vidas deve aparecer no canto da tela.</w:t>
      </w:r>
      <w:r>
        <w:br/>
        <w:t>2. A pontuação deve aumentar quando inimigos são destruídos.</w:t>
      </w:r>
      <w:r>
        <w:br/>
        <w:t>3. Quando as vidas chegarem a zero:</w:t>
      </w:r>
      <w:r>
        <w:br/>
        <w:t>- Deve aparecer a mensagem Game Over piscando.</w:t>
      </w:r>
      <w:r>
        <w:br/>
        <w:t>- O botão Start deve voltar a aparecer para reiniciar o jogo.</w:t>
      </w:r>
    </w:p>
    <w:p w14:paraId="2122FBE4" w14:textId="77777777" w:rsidR="00D33988" w:rsidRDefault="001E2290">
      <w:pPr>
        <w:pStyle w:val="Ttulo3"/>
      </w:pPr>
      <w:r>
        <w:t>3. Reiniciar o jogo</w:t>
      </w:r>
    </w:p>
    <w:p w14:paraId="56263025" w14:textId="77777777" w:rsidR="00D33988" w:rsidRDefault="001E2290">
      <w:r>
        <w:t>1. Clique no botão Start após o Game Over.</w:t>
      </w:r>
      <w:r>
        <w:br/>
        <w:t>2. O número de vidas volta para 3.</w:t>
      </w:r>
      <w:r>
        <w:br/>
        <w:t>3. A pontuação volta para 0.</w:t>
      </w:r>
      <w:r>
        <w:br/>
        <w:t>4. O jogador aparece novamente no centro da tela.</w:t>
      </w:r>
      <w:r>
        <w:br/>
        <w:t>5. Os timers voltam a funcionar e novos inimigos/asteroides começam a aparecer.</w:t>
      </w:r>
      <w:r>
        <w:br/>
      </w:r>
      <w:r>
        <w:br/>
        <w:t>👉 Assim, o jogo pode ser jogado várias vezes sem precisar fechar o Godot.</w:t>
      </w:r>
    </w:p>
    <w:p w14:paraId="1211DEE0" w14:textId="77777777" w:rsidR="00D33988" w:rsidRDefault="001E2290">
      <w:pPr>
        <w:pStyle w:val="Ttulo3"/>
      </w:pPr>
      <w:r>
        <w:t>4. Problemas comuns e soluções</w:t>
      </w:r>
    </w:p>
    <w:p w14:paraId="529FEC46" w14:textId="77777777" w:rsidR="00D33988" w:rsidRDefault="001E2290">
      <w:r>
        <w:t>- Se a nave não se mover: confira se o script jogador.gd está anexado.</w:t>
      </w:r>
      <w:r>
        <w:br/>
        <w:t>- Se não aparecem inimigos/asteroides: veja se os timers estão configurados e conectados ao script do Mundo.</w:t>
      </w:r>
      <w:r>
        <w:br/>
        <w:t>- Se o HUD não mostra vidas/score: confirme se o Mundo está chamando update_lives e update_score.</w:t>
      </w:r>
      <w:r>
        <w:br/>
        <w:t>- Se o botão Start não funciona: veja se ele está conectado ao sinal no HUD.</w:t>
      </w:r>
      <w:r>
        <w:br/>
        <w:t>- Se o Game Over não pisca: confira se o TimerPiscar foi adicionado no HUD e conectado.</w:t>
      </w:r>
    </w:p>
    <w:p w14:paraId="5C381C69" w14:textId="77777777" w:rsidR="00D33988" w:rsidRDefault="001E2290">
      <w:pPr>
        <w:pStyle w:val="Ttulo3"/>
      </w:pPr>
      <w:r>
        <w:lastRenderedPageBreak/>
        <w:t>5. Próximos passos (opcional)</w:t>
      </w:r>
    </w:p>
    <w:p w14:paraId="51C1C81A" w14:textId="2B9F06E7" w:rsidR="00394B23" w:rsidRDefault="001E2290">
      <w:r>
        <w:t>Depois que o jogo básico estiver funcionando, você pode adicionar melhorias:</w:t>
      </w:r>
      <w:r>
        <w:br/>
        <w:t>- Efeitos sonoros (tiro, explosão, música de fundo).</w:t>
      </w:r>
      <w:r>
        <w:br/>
        <w:t>- Diferentes tipos de inimigos.</w:t>
      </w:r>
      <w:r>
        <w:br/>
        <w:t>- Power-ups</w:t>
      </w:r>
      <w:r w:rsidR="00394B23">
        <w:t>*</w:t>
      </w:r>
      <w:r>
        <w:t>(vidas extras, tiro triplo, escudo).</w:t>
      </w:r>
      <w:r>
        <w:br/>
        <w:t>- Fases com dificuldade crescente.</w:t>
      </w:r>
      <w:r>
        <w:br/>
      </w:r>
    </w:p>
    <w:p w14:paraId="68DECFF6" w14:textId="23A48B78" w:rsidR="00394B23" w:rsidRPr="00394B23" w:rsidRDefault="00394B23">
      <w:pPr>
        <w:rPr>
          <w:i/>
          <w:iCs/>
          <w:sz w:val="20"/>
          <w:szCs w:val="20"/>
        </w:rPr>
      </w:pPr>
      <w:r w:rsidRPr="00394B23">
        <w:rPr>
          <w:i/>
          <w:iCs/>
          <w:sz w:val="20"/>
          <w:szCs w:val="20"/>
        </w:rPr>
        <w:t>*</w:t>
      </w:r>
      <w:r w:rsidRPr="00394B23">
        <w:rPr>
          <w:i/>
          <w:iCs/>
          <w:sz w:val="20"/>
          <w:szCs w:val="20"/>
          <w:u w:val="single"/>
        </w:rPr>
        <w:t>Power-ups</w:t>
      </w:r>
      <w:r w:rsidRPr="00394B23">
        <w:rPr>
          <w:i/>
          <w:iCs/>
          <w:sz w:val="20"/>
          <w:szCs w:val="20"/>
        </w:rPr>
        <w:t xml:space="preserve">: </w:t>
      </w:r>
      <w:r w:rsidRPr="00394B23">
        <w:rPr>
          <w:i/>
          <w:iCs/>
          <w:sz w:val="20"/>
          <w:szCs w:val="20"/>
        </w:rPr>
        <w:t>ite</w:t>
      </w:r>
      <w:r>
        <w:rPr>
          <w:i/>
          <w:iCs/>
          <w:sz w:val="20"/>
          <w:szCs w:val="20"/>
        </w:rPr>
        <w:t>n</w:t>
      </w:r>
      <w:r w:rsidRPr="00394B23">
        <w:rPr>
          <w:i/>
          <w:iCs/>
          <w:sz w:val="20"/>
          <w:szCs w:val="20"/>
        </w:rPr>
        <w:t>s ou funcionalidades que conferem aos personagens ou ao jogo temporariamente benefícios como aumento de velocidade, força, vida, ou outras habilidades</w:t>
      </w:r>
      <w:r>
        <w:rPr>
          <w:i/>
          <w:iCs/>
          <w:sz w:val="20"/>
          <w:szCs w:val="20"/>
        </w:rPr>
        <w:t>.</w:t>
      </w:r>
    </w:p>
    <w:p w14:paraId="282815DA" w14:textId="77777777" w:rsidR="00394B23" w:rsidRDefault="00394B23"/>
    <w:p w14:paraId="6FA6BFF5" w14:textId="7A87321D" w:rsidR="00D33988" w:rsidRDefault="001E2290">
      <w:r>
        <w:t>👉 Mas lembre-se: o que você criou até aqui já é um jogo completo e divertido!</w:t>
      </w:r>
    </w:p>
    <w:sectPr w:rsidR="00D339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290"/>
    <w:rsid w:val="0029639D"/>
    <w:rsid w:val="00326F90"/>
    <w:rsid w:val="00394B23"/>
    <w:rsid w:val="00AA1D8D"/>
    <w:rsid w:val="00B47730"/>
    <w:rsid w:val="00CB0664"/>
    <w:rsid w:val="00D339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06C0F190-9AFF-43C1-ADED-505CE6AA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PEDRO WILLEMANN</cp:lastModifiedBy>
  <cp:revision>3</cp:revision>
  <dcterms:created xsi:type="dcterms:W3CDTF">2013-12-23T23:15:00Z</dcterms:created>
  <dcterms:modified xsi:type="dcterms:W3CDTF">2025-09-28T18:07:00Z</dcterms:modified>
  <cp:category/>
</cp:coreProperties>
</file>