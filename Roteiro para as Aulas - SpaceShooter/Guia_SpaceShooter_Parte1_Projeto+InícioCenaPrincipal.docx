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1A8A3" w14:textId="77777777" w:rsidR="00D30793" w:rsidRPr="006D28C0" w:rsidRDefault="002C48B3">
      <w:pPr>
        <w:pStyle w:val="Ttulo1"/>
        <w:rPr>
          <w:lang w:val="pt-BR"/>
        </w:rPr>
      </w:pPr>
      <w:r w:rsidRPr="006D28C0">
        <w:rPr>
          <w:lang w:val="pt-BR"/>
        </w:rPr>
        <w:t xml:space="preserve">Guia de Criação do Jogo Space </w:t>
      </w:r>
      <w:proofErr w:type="spellStart"/>
      <w:r w:rsidRPr="006D28C0">
        <w:rPr>
          <w:lang w:val="pt-BR"/>
        </w:rPr>
        <w:t>Shooter</w:t>
      </w:r>
      <w:proofErr w:type="spellEnd"/>
      <w:r w:rsidRPr="006D28C0">
        <w:rPr>
          <w:lang w:val="pt-BR"/>
        </w:rPr>
        <w:t xml:space="preserve"> – Parte 1</w:t>
      </w:r>
    </w:p>
    <w:p w14:paraId="6AAF4C21" w14:textId="6E4AC41B" w:rsidR="00D30793" w:rsidRPr="006D28C0" w:rsidRDefault="002C48B3">
      <w:pPr>
        <w:pStyle w:val="Ttulo2"/>
        <w:rPr>
          <w:lang w:val="pt-BR"/>
        </w:rPr>
      </w:pPr>
      <w:r w:rsidRPr="006D28C0">
        <w:rPr>
          <w:lang w:val="pt-BR"/>
        </w:rPr>
        <w:t>Criando o Projeto e a Cena Principal (Mundo)</w:t>
      </w:r>
      <w:r w:rsidR="006D338A" w:rsidRPr="006D28C0">
        <w:rPr>
          <w:lang w:val="pt-BR"/>
        </w:rPr>
        <w:t xml:space="preserve"> </w:t>
      </w:r>
      <w:r w:rsidR="006D338A" w:rsidRPr="002C48B3">
        <w:rPr>
          <w:i/>
          <w:iCs/>
          <w:sz w:val="18"/>
          <w:szCs w:val="18"/>
        </w:rPr>
        <w:sym w:font="Wingdings" w:char="F0E8"/>
      </w:r>
      <w:r w:rsidR="006D338A" w:rsidRPr="006D28C0">
        <w:rPr>
          <w:i/>
          <w:iCs/>
          <w:sz w:val="22"/>
          <w:szCs w:val="22"/>
          <w:lang w:val="pt-BR"/>
        </w:rPr>
        <w:t xml:space="preserve"> </w:t>
      </w:r>
      <w:proofErr w:type="spellStart"/>
      <w:r w:rsidR="006D338A" w:rsidRPr="006D28C0">
        <w:rPr>
          <w:i/>
          <w:iCs/>
          <w:sz w:val="22"/>
          <w:szCs w:val="22"/>
          <w:lang w:val="pt-BR"/>
        </w:rPr>
        <w:t>Main</w:t>
      </w:r>
      <w:proofErr w:type="spellEnd"/>
      <w:r w:rsidR="006D338A" w:rsidRPr="006D28C0">
        <w:rPr>
          <w:i/>
          <w:iCs/>
          <w:sz w:val="22"/>
          <w:szCs w:val="22"/>
          <w:lang w:val="pt-BR"/>
        </w:rPr>
        <w:t xml:space="preserve"> </w:t>
      </w:r>
      <w:r w:rsidRPr="006D28C0">
        <w:rPr>
          <w:i/>
          <w:iCs/>
          <w:sz w:val="22"/>
          <w:szCs w:val="22"/>
          <w:lang w:val="pt-BR"/>
        </w:rPr>
        <w:t xml:space="preserve">= </w:t>
      </w:r>
      <w:r w:rsidR="006D338A" w:rsidRPr="006D28C0">
        <w:rPr>
          <w:i/>
          <w:iCs/>
          <w:sz w:val="22"/>
          <w:szCs w:val="22"/>
          <w:lang w:val="pt-BR"/>
        </w:rPr>
        <w:t>Cena pr</w:t>
      </w:r>
      <w:r w:rsidR="000D2D74" w:rsidRPr="006D28C0">
        <w:rPr>
          <w:i/>
          <w:iCs/>
          <w:sz w:val="22"/>
          <w:szCs w:val="22"/>
          <w:lang w:val="pt-BR"/>
        </w:rPr>
        <w:t>incipal</w:t>
      </w:r>
    </w:p>
    <w:p w14:paraId="620882CD" w14:textId="77777777" w:rsidR="00D30793" w:rsidRPr="006D28C0" w:rsidRDefault="002C48B3">
      <w:pPr>
        <w:pStyle w:val="Ttulo3"/>
        <w:rPr>
          <w:lang w:val="pt-BR"/>
        </w:rPr>
      </w:pPr>
      <w:r w:rsidRPr="006D28C0">
        <w:rPr>
          <w:lang w:val="pt-BR"/>
        </w:rPr>
        <w:t>Objetivo desta parte</w:t>
      </w:r>
    </w:p>
    <w:p w14:paraId="7B8ED320" w14:textId="77777777" w:rsidR="00D30793" w:rsidRPr="006D28C0" w:rsidRDefault="002C48B3">
      <w:pPr>
        <w:rPr>
          <w:lang w:val="pt-BR"/>
        </w:rPr>
      </w:pPr>
      <w:r w:rsidRPr="006D28C0">
        <w:rPr>
          <w:lang w:val="pt-BR"/>
        </w:rPr>
        <w:t>• Criar o projeto no Godot.</w:t>
      </w:r>
      <w:r w:rsidRPr="006D28C0">
        <w:rPr>
          <w:lang w:val="pt-BR"/>
        </w:rPr>
        <w:br/>
        <w:t>• Montar a cena principal chamada Mundo.</w:t>
      </w:r>
      <w:r w:rsidRPr="006D28C0">
        <w:rPr>
          <w:lang w:val="pt-BR"/>
        </w:rPr>
        <w:br/>
        <w:t>• Colocar o script completo do Mundo.</w:t>
      </w:r>
      <w:r w:rsidRPr="006D28C0">
        <w:rPr>
          <w:lang w:val="pt-BR"/>
        </w:rPr>
        <w:br/>
        <w:t>• Entender para que serve cada parte do código.</w:t>
      </w:r>
    </w:p>
    <w:p w14:paraId="31467EF8" w14:textId="77777777" w:rsidR="00D30793" w:rsidRPr="006D28C0" w:rsidRDefault="002C48B3">
      <w:pPr>
        <w:pStyle w:val="Ttulo3"/>
        <w:rPr>
          <w:lang w:val="pt-BR"/>
        </w:rPr>
      </w:pPr>
      <w:r w:rsidRPr="006D28C0">
        <w:rPr>
          <w:lang w:val="pt-BR"/>
        </w:rPr>
        <w:t>1. Criar o Projeto</w:t>
      </w:r>
    </w:p>
    <w:p w14:paraId="7881ABCF" w14:textId="77777777" w:rsidR="00D30793" w:rsidRPr="006D28C0" w:rsidRDefault="002C48B3">
      <w:pPr>
        <w:rPr>
          <w:lang w:val="pt-BR"/>
        </w:rPr>
      </w:pPr>
      <w:r w:rsidRPr="006D28C0">
        <w:rPr>
          <w:lang w:val="pt-BR"/>
        </w:rPr>
        <w:t>1. Abra o Godot.</w:t>
      </w:r>
      <w:r w:rsidRPr="006D28C0">
        <w:rPr>
          <w:lang w:val="pt-BR"/>
        </w:rPr>
        <w:br/>
        <w:t>2. Clique em New Project.</w:t>
      </w:r>
      <w:r w:rsidRPr="006D28C0">
        <w:rPr>
          <w:lang w:val="pt-BR"/>
        </w:rPr>
        <w:br/>
        <w:t xml:space="preserve">3. Dê o nome: </w:t>
      </w:r>
      <w:proofErr w:type="spellStart"/>
      <w:r w:rsidRPr="006D28C0">
        <w:rPr>
          <w:lang w:val="pt-BR"/>
        </w:rPr>
        <w:t>SpaceShooter</w:t>
      </w:r>
      <w:proofErr w:type="spellEnd"/>
      <w:r w:rsidRPr="006D28C0">
        <w:rPr>
          <w:lang w:val="pt-BR"/>
        </w:rPr>
        <w:t>.</w:t>
      </w:r>
      <w:r w:rsidRPr="006D28C0">
        <w:rPr>
          <w:lang w:val="pt-BR"/>
        </w:rPr>
        <w:br/>
        <w:t>4. Escolha uma pasta para salvar.</w:t>
      </w:r>
      <w:r w:rsidRPr="006D28C0">
        <w:rPr>
          <w:lang w:val="pt-BR"/>
        </w:rPr>
        <w:br/>
        <w:t>5. Clique em Create &amp; Edit.</w:t>
      </w:r>
      <w:r w:rsidRPr="006D28C0">
        <w:rPr>
          <w:lang w:val="pt-BR"/>
        </w:rPr>
        <w:br/>
      </w:r>
      <w:r w:rsidRPr="006D28C0">
        <w:rPr>
          <w:lang w:val="pt-BR"/>
        </w:rPr>
        <w:br/>
      </w:r>
      <w:r>
        <w:t>👉</w:t>
      </w:r>
      <w:r w:rsidRPr="006D28C0">
        <w:rPr>
          <w:lang w:val="pt-BR"/>
        </w:rPr>
        <w:t xml:space="preserve"> Agora temos o projeto vazio.</w:t>
      </w:r>
    </w:p>
    <w:p w14:paraId="0C621042" w14:textId="32638C6E" w:rsidR="004E3600" w:rsidRPr="006D28C0" w:rsidRDefault="004E3600" w:rsidP="004E3600">
      <w:pPr>
        <w:pStyle w:val="Ttulo3"/>
        <w:rPr>
          <w:lang w:val="pt-BR"/>
        </w:rPr>
      </w:pPr>
      <w:r w:rsidRPr="006D28C0">
        <w:rPr>
          <w:lang w:val="pt-BR"/>
        </w:rPr>
        <w:t>2. Criar as pastas do Projeto</w:t>
      </w:r>
    </w:p>
    <w:p w14:paraId="532ADE60" w14:textId="038CEBB7" w:rsidR="000E3934" w:rsidRPr="006D28C0" w:rsidRDefault="004E3600" w:rsidP="004E3600">
      <w:pPr>
        <w:rPr>
          <w:lang w:val="pt-BR"/>
        </w:rPr>
      </w:pPr>
      <w:r w:rsidRPr="006D28C0">
        <w:rPr>
          <w:lang w:val="pt-BR"/>
        </w:rPr>
        <w:t xml:space="preserve">1. </w:t>
      </w:r>
      <w:r w:rsidR="0028194E" w:rsidRPr="006D28C0">
        <w:rPr>
          <w:lang w:val="pt-BR"/>
        </w:rPr>
        <w:t xml:space="preserve">Com o botão </w:t>
      </w:r>
      <w:proofErr w:type="spellStart"/>
      <w:r w:rsidR="0028194E" w:rsidRPr="006D28C0">
        <w:rPr>
          <w:lang w:val="pt-BR"/>
        </w:rPr>
        <w:t>direi</w:t>
      </w:r>
      <w:r w:rsidR="005F1195" w:rsidRPr="006D28C0">
        <w:rPr>
          <w:lang w:val="pt-BR"/>
        </w:rPr>
        <w:t>ro</w:t>
      </w:r>
      <w:proofErr w:type="spellEnd"/>
      <w:r w:rsidR="005F1195" w:rsidRPr="006D28C0">
        <w:rPr>
          <w:lang w:val="pt-BR"/>
        </w:rPr>
        <w:t>, c</w:t>
      </w:r>
      <w:r w:rsidRPr="006D28C0">
        <w:rPr>
          <w:lang w:val="pt-BR"/>
        </w:rPr>
        <w:t>rie a</w:t>
      </w:r>
      <w:r w:rsidR="004B3338" w:rsidRPr="006D28C0">
        <w:rPr>
          <w:lang w:val="pt-BR"/>
        </w:rPr>
        <w:t>s</w:t>
      </w:r>
      <w:r w:rsidRPr="006D28C0">
        <w:rPr>
          <w:lang w:val="pt-BR"/>
        </w:rPr>
        <w:t xml:space="preserve"> pasta</w:t>
      </w:r>
      <w:r w:rsidR="004B3338" w:rsidRPr="006D28C0">
        <w:rPr>
          <w:lang w:val="pt-BR"/>
        </w:rPr>
        <w:t xml:space="preserve">s Cenas, Scripts e </w:t>
      </w:r>
      <w:proofErr w:type="spellStart"/>
      <w:r w:rsidR="004B3338" w:rsidRPr="006D28C0">
        <w:rPr>
          <w:lang w:val="pt-BR"/>
        </w:rPr>
        <w:t>Assets</w:t>
      </w:r>
      <w:proofErr w:type="spellEnd"/>
      <w:r w:rsidR="004B3338" w:rsidRPr="006D28C0">
        <w:rPr>
          <w:lang w:val="pt-BR"/>
        </w:rPr>
        <w:t xml:space="preserve"> </w:t>
      </w:r>
      <w:proofErr w:type="gramStart"/>
      <w:r w:rsidR="0028194E" w:rsidRPr="006D28C0">
        <w:rPr>
          <w:lang w:val="pt-BR"/>
        </w:rPr>
        <w:t>a dentro</w:t>
      </w:r>
      <w:proofErr w:type="gramEnd"/>
      <w:r w:rsidR="0028194E" w:rsidRPr="006D28C0">
        <w:rPr>
          <w:lang w:val="pt-BR"/>
        </w:rPr>
        <w:t xml:space="preserve"> da pasta principal res://</w:t>
      </w:r>
      <w:r w:rsidR="000E3934" w:rsidRPr="006D28C0">
        <w:rPr>
          <w:lang w:val="pt-BR"/>
        </w:rPr>
        <w:br/>
        <w:t xml:space="preserve">2. Arraste os Sprites e o fundo de tela para dentro da pasta </w:t>
      </w:r>
      <w:proofErr w:type="spellStart"/>
      <w:r w:rsidR="000E3934" w:rsidRPr="006D28C0">
        <w:rPr>
          <w:lang w:val="pt-BR"/>
        </w:rPr>
        <w:t>Assets</w:t>
      </w:r>
      <w:proofErr w:type="spellEnd"/>
    </w:p>
    <w:p w14:paraId="21A91B7D" w14:textId="4C28FD9F" w:rsidR="00D30793" w:rsidRPr="006D28C0" w:rsidRDefault="000E3934">
      <w:pPr>
        <w:pStyle w:val="Ttulo3"/>
        <w:rPr>
          <w:lang w:val="pt-BR"/>
        </w:rPr>
      </w:pPr>
      <w:r w:rsidRPr="006D28C0">
        <w:rPr>
          <w:lang w:val="pt-BR"/>
        </w:rPr>
        <w:br/>
        <w:t>3</w:t>
      </w:r>
      <w:r w:rsidR="002C48B3" w:rsidRPr="006D28C0">
        <w:rPr>
          <w:lang w:val="pt-BR"/>
        </w:rPr>
        <w:t>. Criar a Cena Mundo</w:t>
      </w:r>
    </w:p>
    <w:p w14:paraId="6F90447A" w14:textId="77777777" w:rsidR="00D30793" w:rsidRPr="006D28C0" w:rsidRDefault="002C48B3">
      <w:pPr>
        <w:rPr>
          <w:lang w:val="pt-BR"/>
        </w:rPr>
      </w:pPr>
      <w:r w:rsidRPr="006D28C0">
        <w:rPr>
          <w:lang w:val="pt-BR"/>
        </w:rPr>
        <w:t>1. Clique em + para adicionar um nó.</w:t>
      </w:r>
      <w:r w:rsidRPr="006D28C0">
        <w:rPr>
          <w:lang w:val="pt-BR"/>
        </w:rPr>
        <w:br/>
        <w:t>2. Escolha o tipo Node2D.</w:t>
      </w:r>
      <w:r w:rsidRPr="006D28C0">
        <w:rPr>
          <w:lang w:val="pt-BR"/>
        </w:rPr>
        <w:br/>
        <w:t>3. Renomeie para Mundo (aperte F2 para mudar o nome).</w:t>
      </w:r>
      <w:r w:rsidRPr="006D28C0">
        <w:rPr>
          <w:lang w:val="pt-BR"/>
        </w:rPr>
        <w:br/>
        <w:t xml:space="preserve">4. Salve a cena como </w:t>
      </w:r>
      <w:proofErr w:type="spellStart"/>
      <w:proofErr w:type="gramStart"/>
      <w:r w:rsidRPr="006D28C0">
        <w:rPr>
          <w:lang w:val="pt-BR"/>
        </w:rPr>
        <w:t>mundo.tscn</w:t>
      </w:r>
      <w:proofErr w:type="spellEnd"/>
      <w:proofErr w:type="gramEnd"/>
      <w:r w:rsidRPr="006D28C0">
        <w:rPr>
          <w:lang w:val="pt-BR"/>
        </w:rPr>
        <w:t>.</w:t>
      </w:r>
    </w:p>
    <w:p w14:paraId="0C9FF3C2" w14:textId="3B5E80A5" w:rsidR="00D30793" w:rsidRPr="006D28C0" w:rsidRDefault="000E3934">
      <w:pPr>
        <w:pStyle w:val="Ttulo3"/>
        <w:rPr>
          <w:lang w:val="pt-BR"/>
        </w:rPr>
      </w:pPr>
      <w:r w:rsidRPr="006D28C0">
        <w:rPr>
          <w:lang w:val="pt-BR"/>
        </w:rPr>
        <w:t>4</w:t>
      </w:r>
      <w:r w:rsidR="002C48B3" w:rsidRPr="006D28C0">
        <w:rPr>
          <w:lang w:val="pt-BR"/>
        </w:rPr>
        <w:t>. Adicionar o Script do Mundo</w:t>
      </w:r>
    </w:p>
    <w:p w14:paraId="6F5721A1" w14:textId="77777777" w:rsidR="00D30793" w:rsidRPr="006D28C0" w:rsidRDefault="002C48B3">
      <w:pPr>
        <w:rPr>
          <w:lang w:val="pt-BR"/>
        </w:rPr>
      </w:pPr>
      <w:r w:rsidRPr="006D28C0">
        <w:rPr>
          <w:lang w:val="pt-BR"/>
        </w:rPr>
        <w:t>1. Selecione o nó Mundo.</w:t>
      </w:r>
      <w:r w:rsidRPr="006D28C0">
        <w:rPr>
          <w:lang w:val="pt-BR"/>
        </w:rPr>
        <w:br/>
        <w:t xml:space="preserve">2. Clique em </w:t>
      </w:r>
      <w:proofErr w:type="spellStart"/>
      <w:r w:rsidRPr="006D28C0">
        <w:rPr>
          <w:lang w:val="pt-BR"/>
        </w:rPr>
        <w:t>Attach</w:t>
      </w:r>
      <w:proofErr w:type="spellEnd"/>
      <w:r w:rsidRPr="006D28C0">
        <w:rPr>
          <w:lang w:val="pt-BR"/>
        </w:rPr>
        <w:t xml:space="preserve"> Script.</w:t>
      </w:r>
      <w:r w:rsidRPr="006D28C0">
        <w:rPr>
          <w:lang w:val="pt-BR"/>
        </w:rPr>
        <w:br/>
        <w:t>3. Salve como mundo.gd.</w:t>
      </w:r>
      <w:r w:rsidRPr="006D28C0">
        <w:rPr>
          <w:lang w:val="pt-BR"/>
        </w:rPr>
        <w:br/>
        <w:t>4. Cole exatamente este código:</w:t>
      </w:r>
    </w:p>
    <w:p w14:paraId="7CB21A9D" w14:textId="5E772DFA" w:rsidR="00D30793" w:rsidRPr="006D28C0" w:rsidRDefault="002C48B3">
      <w:pPr>
        <w:pStyle w:val="CitaoIntensa"/>
        <w:rPr>
          <w:lang w:val="pt-BR"/>
        </w:rPr>
      </w:pPr>
      <w:proofErr w:type="spellStart"/>
      <w:r w:rsidRPr="006D28C0">
        <w:rPr>
          <w:lang w:val="pt-BR"/>
        </w:rPr>
        <w:t>extends</w:t>
      </w:r>
      <w:proofErr w:type="spellEnd"/>
      <w:r w:rsidRPr="006D28C0">
        <w:rPr>
          <w:lang w:val="pt-BR"/>
        </w:rPr>
        <w:t xml:space="preserve"> Node2D</w:t>
      </w:r>
      <w:r w:rsidRPr="006D28C0">
        <w:rPr>
          <w:lang w:val="pt-BR"/>
        </w:rPr>
        <w:br/>
      </w:r>
      <w:r w:rsidRPr="006D28C0">
        <w:rPr>
          <w:lang w:val="pt-BR"/>
        </w:rPr>
        <w:br/>
        <w:t xml:space="preserve">@onready var </w:t>
      </w:r>
      <w:proofErr w:type="spellStart"/>
      <w:r w:rsidRPr="006D28C0">
        <w:rPr>
          <w:lang w:val="pt-BR"/>
        </w:rPr>
        <w:t>cena_asteroide</w:t>
      </w:r>
      <w:proofErr w:type="spellEnd"/>
      <w:r w:rsidRPr="006D28C0">
        <w:rPr>
          <w:lang w:val="pt-BR"/>
        </w:rPr>
        <w:t xml:space="preserve"> = </w:t>
      </w:r>
      <w:proofErr w:type="spellStart"/>
      <w:r w:rsidRPr="006D28C0">
        <w:rPr>
          <w:lang w:val="pt-BR"/>
        </w:rPr>
        <w:t>preload</w:t>
      </w:r>
      <w:proofErr w:type="spellEnd"/>
      <w:r w:rsidRPr="006D28C0">
        <w:rPr>
          <w:lang w:val="pt-BR"/>
        </w:rPr>
        <w:t>("res://Cenas/</w:t>
      </w:r>
      <w:proofErr w:type="spellStart"/>
      <w:r w:rsidRPr="006D28C0">
        <w:rPr>
          <w:lang w:val="pt-BR"/>
        </w:rPr>
        <w:t>asteroide.tscn</w:t>
      </w:r>
      <w:proofErr w:type="spellEnd"/>
      <w:r w:rsidRPr="006D28C0">
        <w:rPr>
          <w:lang w:val="pt-BR"/>
        </w:rPr>
        <w:t>")</w:t>
      </w:r>
      <w:r w:rsidRPr="006D28C0">
        <w:rPr>
          <w:lang w:val="pt-BR"/>
        </w:rPr>
        <w:br/>
        <w:t xml:space="preserve">@onready var </w:t>
      </w:r>
      <w:proofErr w:type="spellStart"/>
      <w:r w:rsidRPr="006D28C0">
        <w:rPr>
          <w:lang w:val="pt-BR"/>
        </w:rPr>
        <w:t>cena_inimigo</w:t>
      </w:r>
      <w:proofErr w:type="spellEnd"/>
      <w:r w:rsidRPr="006D28C0">
        <w:rPr>
          <w:lang w:val="pt-BR"/>
        </w:rPr>
        <w:t xml:space="preserve">   = </w:t>
      </w:r>
      <w:proofErr w:type="spellStart"/>
      <w:r w:rsidRPr="006D28C0">
        <w:rPr>
          <w:lang w:val="pt-BR"/>
        </w:rPr>
        <w:t>preload</w:t>
      </w:r>
      <w:proofErr w:type="spellEnd"/>
      <w:r w:rsidRPr="006D28C0">
        <w:rPr>
          <w:lang w:val="pt-BR"/>
        </w:rPr>
        <w:t>("res://Cenas/</w:t>
      </w:r>
      <w:proofErr w:type="spellStart"/>
      <w:r w:rsidRPr="006D28C0">
        <w:rPr>
          <w:lang w:val="pt-BR"/>
        </w:rPr>
        <w:t>inimigo.tscn</w:t>
      </w:r>
      <w:proofErr w:type="spellEnd"/>
      <w:r w:rsidRPr="006D28C0">
        <w:rPr>
          <w:lang w:val="pt-BR"/>
        </w:rPr>
        <w:t>")</w:t>
      </w:r>
      <w:r w:rsidRPr="006D28C0">
        <w:rPr>
          <w:lang w:val="pt-BR"/>
        </w:rPr>
        <w:br/>
      </w:r>
      <w:r w:rsidRPr="006D28C0">
        <w:rPr>
          <w:lang w:val="pt-BR"/>
        </w:rPr>
        <w:br/>
      </w:r>
      <w:r w:rsidRPr="006D28C0">
        <w:rPr>
          <w:lang w:val="pt-BR"/>
        </w:rPr>
        <w:lastRenderedPageBreak/>
        <w:t>var vidas := 3</w:t>
      </w:r>
      <w:r w:rsidRPr="006D28C0">
        <w:rPr>
          <w:lang w:val="pt-BR"/>
        </w:rPr>
        <w:br/>
        <w:t>var score := 0</w:t>
      </w:r>
      <w:r w:rsidRPr="006D28C0">
        <w:rPr>
          <w:lang w:val="pt-BR"/>
        </w:rPr>
        <w:br/>
      </w:r>
      <w:r w:rsidRPr="006D28C0">
        <w:rPr>
          <w:lang w:val="pt-BR"/>
        </w:rPr>
        <w:br/>
      </w:r>
      <w:proofErr w:type="spellStart"/>
      <w:r w:rsidRPr="006D28C0">
        <w:rPr>
          <w:lang w:val="pt-BR"/>
        </w:rPr>
        <w:t>func</w:t>
      </w:r>
      <w:proofErr w:type="spellEnd"/>
      <w:r w:rsidRPr="006D28C0">
        <w:rPr>
          <w:lang w:val="pt-BR"/>
        </w:rPr>
        <w:t xml:space="preserve"> _</w:t>
      </w:r>
      <w:proofErr w:type="spellStart"/>
      <w:r w:rsidRPr="006D28C0">
        <w:rPr>
          <w:lang w:val="pt-BR"/>
        </w:rPr>
        <w:t>ready</w:t>
      </w:r>
      <w:proofErr w:type="spellEnd"/>
      <w:r w:rsidRPr="006D28C0">
        <w:rPr>
          <w:lang w:val="pt-BR"/>
        </w:rPr>
        <w:t>():</w:t>
      </w:r>
      <w:r w:rsidRPr="006D28C0">
        <w:rPr>
          <w:lang w:val="pt-BR"/>
        </w:rPr>
        <w:br/>
      </w:r>
      <w:r w:rsidRPr="006D28C0">
        <w:rPr>
          <w:lang w:val="pt-BR"/>
        </w:rPr>
        <w:tab/>
        <w:t>randomize()</w:t>
      </w:r>
      <w:r w:rsidRPr="006D28C0">
        <w:rPr>
          <w:lang w:val="pt-BR"/>
        </w:rPr>
        <w:br/>
      </w:r>
      <w:r w:rsidRPr="006D28C0">
        <w:rPr>
          <w:lang w:val="pt-BR"/>
        </w:rPr>
        <w:tab/>
        <w:t>$</w:t>
      </w:r>
      <w:proofErr w:type="spellStart"/>
      <w:r w:rsidRPr="006D28C0">
        <w:rPr>
          <w:lang w:val="pt-BR"/>
        </w:rPr>
        <w:t>HUD.connect</w:t>
      </w:r>
      <w:proofErr w:type="spellEnd"/>
      <w:r w:rsidRPr="006D28C0">
        <w:rPr>
          <w:lang w:val="pt-BR"/>
        </w:rPr>
        <w:t>("</w:t>
      </w:r>
      <w:proofErr w:type="spellStart"/>
      <w:r w:rsidRPr="006D28C0">
        <w:rPr>
          <w:lang w:val="pt-BR"/>
        </w:rPr>
        <w:t>start_game</w:t>
      </w:r>
      <w:proofErr w:type="spellEnd"/>
      <w:r w:rsidRPr="006D28C0">
        <w:rPr>
          <w:lang w:val="pt-BR"/>
        </w:rPr>
        <w:t xml:space="preserve">", </w:t>
      </w:r>
      <w:proofErr w:type="spellStart"/>
      <w:r w:rsidRPr="006D28C0">
        <w:rPr>
          <w:lang w:val="pt-BR"/>
        </w:rPr>
        <w:t>Callable</w:t>
      </w:r>
      <w:proofErr w:type="spellEnd"/>
      <w:r w:rsidRPr="006D28C0">
        <w:rPr>
          <w:lang w:val="pt-BR"/>
        </w:rPr>
        <w:t>(self, "</w:t>
      </w:r>
      <w:proofErr w:type="spellStart"/>
      <w:r w:rsidRPr="006D28C0">
        <w:rPr>
          <w:lang w:val="pt-BR"/>
        </w:rPr>
        <w:t>iniciar_jogo</w:t>
      </w:r>
      <w:proofErr w:type="spellEnd"/>
      <w:r w:rsidRPr="006D28C0">
        <w:rPr>
          <w:lang w:val="pt-BR"/>
        </w:rPr>
        <w:t>"))</w:t>
      </w:r>
      <w:r w:rsidRPr="006D28C0">
        <w:rPr>
          <w:lang w:val="pt-BR"/>
        </w:rPr>
        <w:br/>
      </w:r>
      <w:r w:rsidRPr="006D28C0">
        <w:rPr>
          <w:lang w:val="pt-BR"/>
        </w:rPr>
        <w:tab/>
        <w:t>$</w:t>
      </w:r>
      <w:proofErr w:type="spellStart"/>
      <w:r w:rsidRPr="006D28C0">
        <w:rPr>
          <w:lang w:val="pt-BR"/>
        </w:rPr>
        <w:t>HUD.update_lives</w:t>
      </w:r>
      <w:proofErr w:type="spellEnd"/>
      <w:r w:rsidRPr="006D28C0">
        <w:rPr>
          <w:lang w:val="pt-BR"/>
        </w:rPr>
        <w:t>(vidas)</w:t>
      </w:r>
      <w:r w:rsidRPr="006D28C0">
        <w:rPr>
          <w:lang w:val="pt-BR"/>
        </w:rPr>
        <w:br/>
      </w:r>
      <w:r w:rsidRPr="006D28C0">
        <w:rPr>
          <w:lang w:val="pt-BR"/>
        </w:rPr>
        <w:tab/>
        <w:t>$</w:t>
      </w:r>
      <w:proofErr w:type="spellStart"/>
      <w:r w:rsidRPr="006D28C0">
        <w:rPr>
          <w:lang w:val="pt-BR"/>
        </w:rPr>
        <w:t>HUD.update_score</w:t>
      </w:r>
      <w:proofErr w:type="spellEnd"/>
      <w:r w:rsidRPr="006D28C0">
        <w:rPr>
          <w:lang w:val="pt-BR"/>
        </w:rPr>
        <w:t>(score)</w:t>
      </w:r>
      <w:r w:rsidRPr="006D28C0">
        <w:rPr>
          <w:lang w:val="pt-BR"/>
        </w:rPr>
        <w:br/>
      </w:r>
      <w:r w:rsidRPr="006D28C0">
        <w:rPr>
          <w:lang w:val="pt-BR"/>
        </w:rPr>
        <w:br/>
      </w:r>
      <w:proofErr w:type="spellStart"/>
      <w:r w:rsidRPr="006D28C0">
        <w:rPr>
          <w:lang w:val="pt-BR"/>
        </w:rPr>
        <w:t>func</w:t>
      </w:r>
      <w:proofErr w:type="spellEnd"/>
      <w:r w:rsidRPr="006D28C0">
        <w:rPr>
          <w:lang w:val="pt-BR"/>
        </w:rPr>
        <w:t xml:space="preserve"> </w:t>
      </w:r>
      <w:proofErr w:type="spellStart"/>
      <w:r w:rsidRPr="006D28C0">
        <w:rPr>
          <w:lang w:val="pt-BR"/>
        </w:rPr>
        <w:t>iniciar_jogo</w:t>
      </w:r>
      <w:proofErr w:type="spellEnd"/>
      <w:r w:rsidRPr="006D28C0">
        <w:rPr>
          <w:lang w:val="pt-BR"/>
        </w:rPr>
        <w:t>():</w:t>
      </w:r>
      <w:r w:rsidRPr="006D28C0">
        <w:rPr>
          <w:lang w:val="pt-BR"/>
        </w:rPr>
        <w:br/>
      </w:r>
      <w:r w:rsidRPr="006D28C0">
        <w:rPr>
          <w:lang w:val="pt-BR"/>
        </w:rPr>
        <w:tab/>
        <w:t>vidas = 3</w:t>
      </w:r>
      <w:r w:rsidRPr="006D28C0">
        <w:rPr>
          <w:lang w:val="pt-BR"/>
        </w:rPr>
        <w:br/>
      </w:r>
      <w:r w:rsidRPr="006D28C0">
        <w:rPr>
          <w:lang w:val="pt-BR"/>
        </w:rPr>
        <w:tab/>
        <w:t>score = 0</w:t>
      </w:r>
      <w:r w:rsidRPr="006D28C0">
        <w:rPr>
          <w:lang w:val="pt-BR"/>
        </w:rPr>
        <w:br/>
      </w:r>
      <w:r w:rsidRPr="006D28C0">
        <w:rPr>
          <w:lang w:val="pt-BR"/>
        </w:rPr>
        <w:tab/>
        <w:t>$</w:t>
      </w:r>
      <w:proofErr w:type="spellStart"/>
      <w:r w:rsidRPr="006D28C0">
        <w:rPr>
          <w:lang w:val="pt-BR"/>
        </w:rPr>
        <w:t>HUD.update_lives</w:t>
      </w:r>
      <w:proofErr w:type="spellEnd"/>
      <w:r w:rsidRPr="006D28C0">
        <w:rPr>
          <w:lang w:val="pt-BR"/>
        </w:rPr>
        <w:t>(vidas)</w:t>
      </w:r>
      <w:r w:rsidRPr="006D28C0">
        <w:rPr>
          <w:lang w:val="pt-BR"/>
        </w:rPr>
        <w:br/>
      </w:r>
      <w:r w:rsidRPr="006D28C0">
        <w:rPr>
          <w:lang w:val="pt-BR"/>
        </w:rPr>
        <w:tab/>
        <w:t>$</w:t>
      </w:r>
      <w:proofErr w:type="spellStart"/>
      <w:r w:rsidRPr="006D28C0">
        <w:rPr>
          <w:lang w:val="pt-BR"/>
        </w:rPr>
        <w:t>HUD.update_score</w:t>
      </w:r>
      <w:proofErr w:type="spellEnd"/>
      <w:r w:rsidRPr="006D28C0">
        <w:rPr>
          <w:lang w:val="pt-BR"/>
        </w:rPr>
        <w:t>(score)</w:t>
      </w:r>
      <w:r w:rsidRPr="006D28C0">
        <w:rPr>
          <w:lang w:val="pt-BR"/>
        </w:rPr>
        <w:br/>
      </w:r>
      <w:r w:rsidRPr="006D28C0">
        <w:rPr>
          <w:lang w:val="pt-BR"/>
        </w:rPr>
        <w:tab/>
      </w:r>
      <w:r w:rsidRPr="006D28C0">
        <w:rPr>
          <w:lang w:val="pt-BR"/>
        </w:rPr>
        <w:br/>
      </w:r>
      <w:r w:rsidRPr="006D28C0">
        <w:rPr>
          <w:lang w:val="pt-BR"/>
        </w:rPr>
        <w:tab/>
        <w:t># Recria o jogador se ele foi destruído</w:t>
      </w:r>
      <w:r w:rsidRPr="006D28C0">
        <w:rPr>
          <w:lang w:val="pt-BR"/>
        </w:rPr>
        <w:br/>
      </w:r>
      <w:r w:rsidRPr="006D28C0">
        <w:rPr>
          <w:lang w:val="pt-BR"/>
        </w:rPr>
        <w:tab/>
      </w:r>
      <w:proofErr w:type="spellStart"/>
      <w:r w:rsidRPr="006D28C0">
        <w:rPr>
          <w:lang w:val="pt-BR"/>
        </w:rPr>
        <w:t>if</w:t>
      </w:r>
      <w:proofErr w:type="spellEnd"/>
      <w:r w:rsidRPr="006D28C0">
        <w:rPr>
          <w:lang w:val="pt-BR"/>
        </w:rPr>
        <w:t xml:space="preserve"> </w:t>
      </w:r>
      <w:proofErr w:type="spellStart"/>
      <w:r w:rsidRPr="006D28C0">
        <w:rPr>
          <w:lang w:val="pt-BR"/>
        </w:rPr>
        <w:t>not</w:t>
      </w:r>
      <w:proofErr w:type="spellEnd"/>
      <w:r w:rsidRPr="006D28C0">
        <w:rPr>
          <w:lang w:val="pt-BR"/>
        </w:rPr>
        <w:t xml:space="preserve"> </w:t>
      </w:r>
      <w:proofErr w:type="spellStart"/>
      <w:r w:rsidRPr="006D28C0">
        <w:rPr>
          <w:lang w:val="pt-BR"/>
        </w:rPr>
        <w:t>has_node</w:t>
      </w:r>
      <w:proofErr w:type="spellEnd"/>
      <w:r w:rsidRPr="006D28C0">
        <w:rPr>
          <w:lang w:val="pt-BR"/>
        </w:rPr>
        <w:t>("Jogador"):</w:t>
      </w:r>
      <w:r w:rsidR="00073B9F" w:rsidRPr="006D28C0">
        <w:rPr>
          <w:lang w:val="pt-BR"/>
        </w:rPr>
        <w:t xml:space="preserve"> # se a cena não tem o </w:t>
      </w:r>
      <w:r w:rsidR="00CC281E" w:rsidRPr="006D28C0">
        <w:rPr>
          <w:lang w:val="pt-BR"/>
        </w:rPr>
        <w:t>“Jogador”</w:t>
      </w:r>
      <w:r w:rsidRPr="006D28C0">
        <w:rPr>
          <w:lang w:val="pt-BR"/>
        </w:rPr>
        <w:br/>
      </w:r>
      <w:r w:rsidRPr="006D28C0">
        <w:rPr>
          <w:lang w:val="pt-BR"/>
        </w:rPr>
        <w:tab/>
      </w:r>
      <w:r w:rsidRPr="006D28C0">
        <w:rPr>
          <w:lang w:val="pt-BR"/>
        </w:rPr>
        <w:tab/>
        <w:t xml:space="preserve">var </w:t>
      </w:r>
      <w:proofErr w:type="spellStart"/>
      <w:r w:rsidRPr="006D28C0">
        <w:rPr>
          <w:lang w:val="pt-BR"/>
        </w:rPr>
        <w:t>cena_jogador</w:t>
      </w:r>
      <w:proofErr w:type="spellEnd"/>
      <w:r w:rsidRPr="006D28C0">
        <w:rPr>
          <w:lang w:val="pt-BR"/>
        </w:rPr>
        <w:t xml:space="preserve"> = </w:t>
      </w:r>
      <w:proofErr w:type="spellStart"/>
      <w:r w:rsidRPr="006D28C0">
        <w:rPr>
          <w:lang w:val="pt-BR"/>
        </w:rPr>
        <w:t>preload</w:t>
      </w:r>
      <w:proofErr w:type="spellEnd"/>
      <w:r w:rsidRPr="006D28C0">
        <w:rPr>
          <w:lang w:val="pt-BR"/>
        </w:rPr>
        <w:t>("res://Cenas/</w:t>
      </w:r>
      <w:proofErr w:type="spellStart"/>
      <w:r w:rsidRPr="006D28C0">
        <w:rPr>
          <w:lang w:val="pt-BR"/>
        </w:rPr>
        <w:t>jogador.tscn</w:t>
      </w:r>
      <w:proofErr w:type="spellEnd"/>
      <w:r w:rsidRPr="006D28C0">
        <w:rPr>
          <w:lang w:val="pt-BR"/>
        </w:rPr>
        <w:t>")</w:t>
      </w:r>
      <w:r w:rsidRPr="006D28C0">
        <w:rPr>
          <w:lang w:val="pt-BR"/>
        </w:rPr>
        <w:br/>
      </w:r>
      <w:r w:rsidRPr="006D28C0">
        <w:rPr>
          <w:lang w:val="pt-BR"/>
        </w:rPr>
        <w:tab/>
      </w:r>
      <w:r w:rsidRPr="006D28C0">
        <w:rPr>
          <w:lang w:val="pt-BR"/>
        </w:rPr>
        <w:tab/>
        <w:t xml:space="preserve">var j = </w:t>
      </w:r>
      <w:proofErr w:type="spellStart"/>
      <w:r w:rsidRPr="006D28C0">
        <w:rPr>
          <w:lang w:val="pt-BR"/>
        </w:rPr>
        <w:t>cena_jogador.instantiate</w:t>
      </w:r>
      <w:proofErr w:type="spellEnd"/>
      <w:r w:rsidRPr="006D28C0">
        <w:rPr>
          <w:lang w:val="pt-BR"/>
        </w:rPr>
        <w:t>()</w:t>
      </w:r>
      <w:r w:rsidRPr="006D28C0">
        <w:rPr>
          <w:lang w:val="pt-BR"/>
        </w:rPr>
        <w:br/>
      </w:r>
      <w:r w:rsidRPr="006D28C0">
        <w:rPr>
          <w:lang w:val="pt-BR"/>
        </w:rPr>
        <w:tab/>
      </w:r>
      <w:r w:rsidRPr="006D28C0">
        <w:rPr>
          <w:lang w:val="pt-BR"/>
        </w:rPr>
        <w:tab/>
      </w:r>
      <w:proofErr w:type="spellStart"/>
      <w:r w:rsidRPr="006D28C0">
        <w:rPr>
          <w:lang w:val="pt-BR"/>
        </w:rPr>
        <w:t>j.position</w:t>
      </w:r>
      <w:proofErr w:type="spellEnd"/>
      <w:r w:rsidRPr="006D28C0">
        <w:rPr>
          <w:lang w:val="pt-BR"/>
        </w:rPr>
        <w:t xml:space="preserve"> = Vector2(240, 400) # posição inicial</w:t>
      </w:r>
      <w:r w:rsidRPr="006D28C0">
        <w:rPr>
          <w:lang w:val="pt-BR"/>
        </w:rPr>
        <w:br/>
      </w:r>
      <w:r w:rsidRPr="006D28C0">
        <w:rPr>
          <w:lang w:val="pt-BR"/>
        </w:rPr>
        <w:tab/>
      </w:r>
      <w:r w:rsidRPr="006D28C0">
        <w:rPr>
          <w:lang w:val="pt-BR"/>
        </w:rPr>
        <w:tab/>
      </w:r>
      <w:proofErr w:type="spellStart"/>
      <w:r w:rsidRPr="006D28C0">
        <w:rPr>
          <w:lang w:val="pt-BR"/>
        </w:rPr>
        <w:t>add_child</w:t>
      </w:r>
      <w:proofErr w:type="spellEnd"/>
      <w:r w:rsidRPr="006D28C0">
        <w:rPr>
          <w:lang w:val="pt-BR"/>
        </w:rPr>
        <w:t>(j)</w:t>
      </w:r>
      <w:r w:rsidRPr="006D28C0">
        <w:rPr>
          <w:lang w:val="pt-BR"/>
        </w:rPr>
        <w:br/>
      </w:r>
      <w:r w:rsidRPr="006D28C0">
        <w:rPr>
          <w:lang w:val="pt-BR"/>
        </w:rPr>
        <w:tab/>
      </w:r>
      <w:r w:rsidRPr="006D28C0">
        <w:rPr>
          <w:lang w:val="pt-BR"/>
        </w:rPr>
        <w:tab/>
      </w:r>
      <w:r w:rsidRPr="006D28C0">
        <w:rPr>
          <w:lang w:val="pt-BR"/>
        </w:rPr>
        <w:br/>
      </w:r>
      <w:r w:rsidRPr="006D28C0">
        <w:rPr>
          <w:lang w:val="pt-BR"/>
        </w:rPr>
        <w:tab/>
        <w:t>$</w:t>
      </w:r>
      <w:proofErr w:type="spellStart"/>
      <w:r w:rsidRPr="006D28C0">
        <w:rPr>
          <w:lang w:val="pt-BR"/>
        </w:rPr>
        <w:t>Timer_Asteroide.start</w:t>
      </w:r>
      <w:proofErr w:type="spellEnd"/>
      <w:r w:rsidRPr="006D28C0">
        <w:rPr>
          <w:lang w:val="pt-BR"/>
        </w:rPr>
        <w:t>()</w:t>
      </w:r>
      <w:r w:rsidRPr="006D28C0">
        <w:rPr>
          <w:lang w:val="pt-BR"/>
        </w:rPr>
        <w:br/>
      </w:r>
      <w:r w:rsidRPr="006D28C0">
        <w:rPr>
          <w:lang w:val="pt-BR"/>
        </w:rPr>
        <w:tab/>
        <w:t>$</w:t>
      </w:r>
      <w:proofErr w:type="spellStart"/>
      <w:r w:rsidRPr="006D28C0">
        <w:rPr>
          <w:lang w:val="pt-BR"/>
        </w:rPr>
        <w:t>Timer_Inimigo.start</w:t>
      </w:r>
      <w:proofErr w:type="spellEnd"/>
      <w:r w:rsidRPr="006D28C0">
        <w:rPr>
          <w:lang w:val="pt-BR"/>
        </w:rPr>
        <w:t>()</w:t>
      </w:r>
      <w:r w:rsidRPr="006D28C0">
        <w:rPr>
          <w:lang w:val="pt-BR"/>
        </w:rPr>
        <w:br/>
      </w:r>
      <w:r w:rsidRPr="006D28C0">
        <w:rPr>
          <w:lang w:val="pt-BR"/>
        </w:rPr>
        <w:br/>
      </w:r>
      <w:proofErr w:type="spellStart"/>
      <w:r w:rsidRPr="006D28C0">
        <w:rPr>
          <w:lang w:val="pt-BR"/>
        </w:rPr>
        <w:t>func</w:t>
      </w:r>
      <w:proofErr w:type="spellEnd"/>
      <w:r w:rsidRPr="006D28C0">
        <w:rPr>
          <w:lang w:val="pt-BR"/>
        </w:rPr>
        <w:t xml:space="preserve"> _</w:t>
      </w:r>
      <w:proofErr w:type="spellStart"/>
      <w:r w:rsidRPr="006D28C0">
        <w:rPr>
          <w:lang w:val="pt-BR"/>
        </w:rPr>
        <w:t>on_timer_asteroide_timeout</w:t>
      </w:r>
      <w:proofErr w:type="spellEnd"/>
      <w:r w:rsidRPr="006D28C0">
        <w:rPr>
          <w:lang w:val="pt-BR"/>
        </w:rPr>
        <w:t>():</w:t>
      </w:r>
      <w:r w:rsidRPr="006D28C0">
        <w:rPr>
          <w:lang w:val="pt-BR"/>
        </w:rPr>
        <w:br/>
      </w:r>
      <w:r w:rsidRPr="006D28C0">
        <w:rPr>
          <w:lang w:val="pt-BR"/>
        </w:rPr>
        <w:tab/>
        <w:t xml:space="preserve">var a = </w:t>
      </w:r>
      <w:proofErr w:type="spellStart"/>
      <w:r w:rsidRPr="006D28C0">
        <w:rPr>
          <w:lang w:val="pt-BR"/>
        </w:rPr>
        <w:t>cena_asteroide.instantiate</w:t>
      </w:r>
      <w:proofErr w:type="spellEnd"/>
      <w:r w:rsidRPr="006D28C0">
        <w:rPr>
          <w:lang w:val="pt-BR"/>
        </w:rPr>
        <w:t>()</w:t>
      </w:r>
      <w:r w:rsidRPr="006D28C0">
        <w:rPr>
          <w:lang w:val="pt-BR"/>
        </w:rPr>
        <w:br/>
      </w:r>
      <w:r w:rsidRPr="006D28C0">
        <w:rPr>
          <w:lang w:val="pt-BR"/>
        </w:rPr>
        <w:tab/>
      </w:r>
      <w:proofErr w:type="spellStart"/>
      <w:r w:rsidRPr="006D28C0">
        <w:rPr>
          <w:lang w:val="pt-BR"/>
        </w:rPr>
        <w:t>a.position</w:t>
      </w:r>
      <w:proofErr w:type="spellEnd"/>
      <w:r w:rsidRPr="006D28C0">
        <w:rPr>
          <w:lang w:val="pt-BR"/>
        </w:rPr>
        <w:t xml:space="preserve"> = Vector2(</w:t>
      </w:r>
      <w:proofErr w:type="spellStart"/>
      <w:r w:rsidRPr="006D28C0">
        <w:rPr>
          <w:lang w:val="pt-BR"/>
        </w:rPr>
        <w:t>randi_range</w:t>
      </w:r>
      <w:proofErr w:type="spellEnd"/>
      <w:r w:rsidRPr="006D28C0">
        <w:rPr>
          <w:lang w:val="pt-BR"/>
        </w:rPr>
        <w:t>(30, 480), -20)</w:t>
      </w:r>
      <w:r w:rsidRPr="006D28C0">
        <w:rPr>
          <w:lang w:val="pt-BR"/>
        </w:rPr>
        <w:br/>
      </w:r>
      <w:r w:rsidRPr="006D28C0">
        <w:rPr>
          <w:lang w:val="pt-BR"/>
        </w:rPr>
        <w:tab/>
      </w:r>
      <w:proofErr w:type="spellStart"/>
      <w:r w:rsidRPr="006D28C0">
        <w:rPr>
          <w:lang w:val="pt-BR"/>
        </w:rPr>
        <w:t>add_child</w:t>
      </w:r>
      <w:proofErr w:type="spellEnd"/>
      <w:r w:rsidRPr="006D28C0">
        <w:rPr>
          <w:lang w:val="pt-BR"/>
        </w:rPr>
        <w:t>(a)</w:t>
      </w:r>
      <w:r w:rsidRPr="006D28C0">
        <w:rPr>
          <w:lang w:val="pt-BR"/>
        </w:rPr>
        <w:br/>
      </w:r>
      <w:r w:rsidRPr="006D28C0">
        <w:rPr>
          <w:lang w:val="pt-BR"/>
        </w:rPr>
        <w:br/>
      </w:r>
      <w:proofErr w:type="spellStart"/>
      <w:r w:rsidRPr="006D28C0">
        <w:rPr>
          <w:lang w:val="pt-BR"/>
        </w:rPr>
        <w:t>func</w:t>
      </w:r>
      <w:proofErr w:type="spellEnd"/>
      <w:r w:rsidRPr="006D28C0">
        <w:rPr>
          <w:lang w:val="pt-BR"/>
        </w:rPr>
        <w:t xml:space="preserve"> _</w:t>
      </w:r>
      <w:proofErr w:type="spellStart"/>
      <w:r w:rsidRPr="006D28C0">
        <w:rPr>
          <w:lang w:val="pt-BR"/>
        </w:rPr>
        <w:t>on_timer_inimigo_timeout</w:t>
      </w:r>
      <w:proofErr w:type="spellEnd"/>
      <w:r w:rsidRPr="006D28C0">
        <w:rPr>
          <w:lang w:val="pt-BR"/>
        </w:rPr>
        <w:t>():</w:t>
      </w:r>
      <w:r w:rsidRPr="006D28C0">
        <w:rPr>
          <w:lang w:val="pt-BR"/>
        </w:rPr>
        <w:br/>
      </w:r>
      <w:r w:rsidRPr="006D28C0">
        <w:rPr>
          <w:lang w:val="pt-BR"/>
        </w:rPr>
        <w:tab/>
        <w:t xml:space="preserve">var i = </w:t>
      </w:r>
      <w:proofErr w:type="spellStart"/>
      <w:r w:rsidRPr="006D28C0">
        <w:rPr>
          <w:lang w:val="pt-BR"/>
        </w:rPr>
        <w:t>cena_inimigo.instantiate</w:t>
      </w:r>
      <w:proofErr w:type="spellEnd"/>
      <w:r w:rsidRPr="006D28C0">
        <w:rPr>
          <w:lang w:val="pt-BR"/>
        </w:rPr>
        <w:t>()</w:t>
      </w:r>
      <w:r w:rsidRPr="006D28C0">
        <w:rPr>
          <w:lang w:val="pt-BR"/>
        </w:rPr>
        <w:br/>
      </w:r>
      <w:r w:rsidRPr="006D28C0">
        <w:rPr>
          <w:lang w:val="pt-BR"/>
        </w:rPr>
        <w:tab/>
      </w:r>
      <w:proofErr w:type="spellStart"/>
      <w:r w:rsidRPr="006D28C0">
        <w:rPr>
          <w:lang w:val="pt-BR"/>
        </w:rPr>
        <w:t>i.position</w:t>
      </w:r>
      <w:proofErr w:type="spellEnd"/>
      <w:r w:rsidRPr="006D28C0">
        <w:rPr>
          <w:lang w:val="pt-BR"/>
        </w:rPr>
        <w:t xml:space="preserve"> = Vector2(</w:t>
      </w:r>
      <w:proofErr w:type="spellStart"/>
      <w:r w:rsidRPr="006D28C0">
        <w:rPr>
          <w:lang w:val="pt-BR"/>
        </w:rPr>
        <w:t>randi_range</w:t>
      </w:r>
      <w:proofErr w:type="spellEnd"/>
      <w:r w:rsidRPr="006D28C0">
        <w:rPr>
          <w:lang w:val="pt-BR"/>
        </w:rPr>
        <w:t>(30, 480), -20)</w:t>
      </w:r>
      <w:r w:rsidRPr="006D28C0">
        <w:rPr>
          <w:lang w:val="pt-BR"/>
        </w:rPr>
        <w:br/>
      </w:r>
      <w:r w:rsidRPr="006D28C0">
        <w:rPr>
          <w:lang w:val="pt-BR"/>
        </w:rPr>
        <w:tab/>
      </w:r>
      <w:proofErr w:type="spellStart"/>
      <w:r w:rsidRPr="006D28C0">
        <w:rPr>
          <w:lang w:val="pt-BR"/>
        </w:rPr>
        <w:t>add_child</w:t>
      </w:r>
      <w:proofErr w:type="spellEnd"/>
      <w:r w:rsidRPr="006D28C0">
        <w:rPr>
          <w:lang w:val="pt-BR"/>
        </w:rPr>
        <w:t>(i)</w:t>
      </w:r>
      <w:r w:rsidRPr="006D28C0">
        <w:rPr>
          <w:lang w:val="pt-BR"/>
        </w:rPr>
        <w:br/>
      </w:r>
      <w:r w:rsidRPr="006D28C0">
        <w:rPr>
          <w:lang w:val="pt-BR"/>
        </w:rPr>
        <w:br/>
      </w:r>
      <w:proofErr w:type="spellStart"/>
      <w:r w:rsidRPr="006D28C0">
        <w:rPr>
          <w:lang w:val="pt-BR"/>
        </w:rPr>
        <w:t>func</w:t>
      </w:r>
      <w:proofErr w:type="spellEnd"/>
      <w:r w:rsidRPr="006D28C0">
        <w:rPr>
          <w:lang w:val="pt-BR"/>
        </w:rPr>
        <w:t xml:space="preserve"> </w:t>
      </w:r>
      <w:proofErr w:type="spellStart"/>
      <w:r w:rsidRPr="006D28C0">
        <w:rPr>
          <w:lang w:val="pt-BR"/>
        </w:rPr>
        <w:t>add_score</w:t>
      </w:r>
      <w:proofErr w:type="spellEnd"/>
      <w:r w:rsidRPr="006D28C0">
        <w:rPr>
          <w:lang w:val="pt-BR"/>
        </w:rPr>
        <w:t xml:space="preserve">(valor: </w:t>
      </w:r>
      <w:proofErr w:type="spellStart"/>
      <w:r w:rsidRPr="006D28C0">
        <w:rPr>
          <w:lang w:val="pt-BR"/>
        </w:rPr>
        <w:t>int</w:t>
      </w:r>
      <w:proofErr w:type="spellEnd"/>
      <w:r w:rsidRPr="006D28C0">
        <w:rPr>
          <w:lang w:val="pt-BR"/>
        </w:rPr>
        <w:t xml:space="preserve">) -&gt; </w:t>
      </w:r>
      <w:proofErr w:type="spellStart"/>
      <w:r w:rsidRPr="006D28C0">
        <w:rPr>
          <w:lang w:val="pt-BR"/>
        </w:rPr>
        <w:t>void</w:t>
      </w:r>
      <w:proofErr w:type="spellEnd"/>
      <w:r w:rsidRPr="006D28C0">
        <w:rPr>
          <w:lang w:val="pt-BR"/>
        </w:rPr>
        <w:t>:</w:t>
      </w:r>
      <w:r w:rsidRPr="006D28C0">
        <w:rPr>
          <w:lang w:val="pt-BR"/>
        </w:rPr>
        <w:br/>
      </w:r>
      <w:r w:rsidRPr="006D28C0">
        <w:rPr>
          <w:lang w:val="pt-BR"/>
        </w:rPr>
        <w:tab/>
        <w:t>score += valor</w:t>
      </w:r>
      <w:r w:rsidRPr="006D28C0">
        <w:rPr>
          <w:lang w:val="pt-BR"/>
        </w:rPr>
        <w:br/>
      </w:r>
      <w:r w:rsidRPr="006D28C0">
        <w:rPr>
          <w:lang w:val="pt-BR"/>
        </w:rPr>
        <w:tab/>
        <w:t>$</w:t>
      </w:r>
      <w:proofErr w:type="spellStart"/>
      <w:r w:rsidRPr="006D28C0">
        <w:rPr>
          <w:lang w:val="pt-BR"/>
        </w:rPr>
        <w:t>HUD.update_score</w:t>
      </w:r>
      <w:proofErr w:type="spellEnd"/>
      <w:r w:rsidRPr="006D28C0">
        <w:rPr>
          <w:lang w:val="pt-BR"/>
        </w:rPr>
        <w:t>(score)</w:t>
      </w:r>
      <w:r w:rsidRPr="006D28C0">
        <w:rPr>
          <w:lang w:val="pt-BR"/>
        </w:rPr>
        <w:br/>
      </w:r>
      <w:r w:rsidRPr="006D28C0">
        <w:rPr>
          <w:lang w:val="pt-BR"/>
        </w:rPr>
        <w:tab/>
      </w:r>
      <w:r w:rsidRPr="006D28C0">
        <w:rPr>
          <w:lang w:val="pt-BR"/>
        </w:rPr>
        <w:br/>
      </w:r>
      <w:proofErr w:type="spellStart"/>
      <w:r w:rsidRPr="006D28C0">
        <w:rPr>
          <w:lang w:val="pt-BR"/>
        </w:rPr>
        <w:t>func</w:t>
      </w:r>
      <w:proofErr w:type="spellEnd"/>
      <w:r w:rsidRPr="006D28C0">
        <w:rPr>
          <w:lang w:val="pt-BR"/>
        </w:rPr>
        <w:t xml:space="preserve"> </w:t>
      </w:r>
      <w:proofErr w:type="spellStart"/>
      <w:r w:rsidRPr="006D28C0">
        <w:rPr>
          <w:lang w:val="pt-BR"/>
        </w:rPr>
        <w:t>perder_vida</w:t>
      </w:r>
      <w:proofErr w:type="spellEnd"/>
      <w:r w:rsidRPr="006D28C0">
        <w:rPr>
          <w:lang w:val="pt-BR"/>
        </w:rPr>
        <w:t>(</w:t>
      </w:r>
      <w:proofErr w:type="spellStart"/>
      <w:r w:rsidRPr="006D28C0">
        <w:rPr>
          <w:lang w:val="pt-BR"/>
        </w:rPr>
        <w:t>qtd</w:t>
      </w:r>
      <w:proofErr w:type="spellEnd"/>
      <w:r w:rsidRPr="006D28C0">
        <w:rPr>
          <w:lang w:val="pt-BR"/>
        </w:rPr>
        <w:t xml:space="preserve"> := 1):</w:t>
      </w:r>
      <w:r w:rsidRPr="006D28C0">
        <w:rPr>
          <w:lang w:val="pt-BR"/>
        </w:rPr>
        <w:br/>
      </w:r>
      <w:r w:rsidRPr="006D28C0">
        <w:rPr>
          <w:lang w:val="pt-BR"/>
        </w:rPr>
        <w:tab/>
      </w:r>
      <w:proofErr w:type="spellStart"/>
      <w:r w:rsidRPr="006D28C0">
        <w:rPr>
          <w:lang w:val="pt-BR"/>
        </w:rPr>
        <w:t>if</w:t>
      </w:r>
      <w:proofErr w:type="spellEnd"/>
      <w:r w:rsidRPr="006D28C0">
        <w:rPr>
          <w:lang w:val="pt-BR"/>
        </w:rPr>
        <w:t xml:space="preserve"> vidas &lt;=0:</w:t>
      </w:r>
      <w:r w:rsidRPr="006D28C0">
        <w:rPr>
          <w:lang w:val="pt-BR"/>
        </w:rPr>
        <w:br/>
      </w:r>
      <w:r w:rsidRPr="006D28C0">
        <w:rPr>
          <w:lang w:val="pt-BR"/>
        </w:rPr>
        <w:tab/>
      </w:r>
      <w:r w:rsidRPr="006D28C0">
        <w:rPr>
          <w:lang w:val="pt-BR"/>
        </w:rPr>
        <w:tab/>
      </w:r>
      <w:proofErr w:type="spellStart"/>
      <w:r w:rsidRPr="006D28C0">
        <w:rPr>
          <w:lang w:val="pt-BR"/>
        </w:rPr>
        <w:t>return</w:t>
      </w:r>
      <w:proofErr w:type="spellEnd"/>
      <w:r w:rsidRPr="006D28C0">
        <w:rPr>
          <w:lang w:val="pt-BR"/>
        </w:rPr>
        <w:t xml:space="preserve"> # já acabou, ignora chamadas </w:t>
      </w:r>
      <w:proofErr w:type="spellStart"/>
      <w:r w:rsidRPr="006D28C0">
        <w:rPr>
          <w:lang w:val="pt-BR"/>
        </w:rPr>
        <w:t>extars</w:t>
      </w:r>
      <w:proofErr w:type="spellEnd"/>
      <w:r w:rsidRPr="006D28C0">
        <w:rPr>
          <w:lang w:val="pt-BR"/>
        </w:rPr>
        <w:br/>
      </w:r>
      <w:r w:rsidRPr="006D28C0">
        <w:rPr>
          <w:lang w:val="pt-BR"/>
        </w:rPr>
        <w:lastRenderedPageBreak/>
        <w:tab/>
      </w:r>
      <w:r w:rsidRPr="006D28C0">
        <w:rPr>
          <w:lang w:val="pt-BR"/>
        </w:rPr>
        <w:br/>
      </w:r>
      <w:r w:rsidRPr="006D28C0">
        <w:rPr>
          <w:lang w:val="pt-BR"/>
        </w:rPr>
        <w:tab/>
        <w:t xml:space="preserve">vidas -= </w:t>
      </w:r>
      <w:proofErr w:type="spellStart"/>
      <w:r w:rsidRPr="006D28C0">
        <w:rPr>
          <w:lang w:val="pt-BR"/>
        </w:rPr>
        <w:t>qtd</w:t>
      </w:r>
      <w:proofErr w:type="spellEnd"/>
      <w:r w:rsidRPr="006D28C0">
        <w:rPr>
          <w:lang w:val="pt-BR"/>
        </w:rPr>
        <w:br/>
      </w:r>
      <w:r w:rsidRPr="006D28C0">
        <w:rPr>
          <w:lang w:val="pt-BR"/>
        </w:rPr>
        <w:tab/>
        <w:t>$</w:t>
      </w:r>
      <w:proofErr w:type="spellStart"/>
      <w:r w:rsidRPr="006D28C0">
        <w:rPr>
          <w:lang w:val="pt-BR"/>
        </w:rPr>
        <w:t>HUD.update_lives</w:t>
      </w:r>
      <w:proofErr w:type="spellEnd"/>
      <w:r w:rsidRPr="006D28C0">
        <w:rPr>
          <w:lang w:val="pt-BR"/>
        </w:rPr>
        <w:t>(vidas)</w:t>
      </w:r>
      <w:r w:rsidRPr="006D28C0">
        <w:rPr>
          <w:lang w:val="pt-BR"/>
        </w:rPr>
        <w:br/>
      </w:r>
      <w:r w:rsidRPr="006D28C0">
        <w:rPr>
          <w:lang w:val="pt-BR"/>
        </w:rPr>
        <w:tab/>
      </w:r>
      <w:r w:rsidRPr="006D28C0">
        <w:rPr>
          <w:lang w:val="pt-BR"/>
        </w:rPr>
        <w:br/>
      </w:r>
      <w:r w:rsidRPr="006D28C0">
        <w:rPr>
          <w:lang w:val="pt-BR"/>
        </w:rPr>
        <w:tab/>
      </w:r>
      <w:proofErr w:type="spellStart"/>
      <w:r w:rsidRPr="006D28C0">
        <w:rPr>
          <w:lang w:val="pt-BR"/>
        </w:rPr>
        <w:t>if</w:t>
      </w:r>
      <w:proofErr w:type="spellEnd"/>
      <w:r w:rsidRPr="006D28C0">
        <w:rPr>
          <w:lang w:val="pt-BR"/>
        </w:rPr>
        <w:t xml:space="preserve"> vidas &lt;= 0:</w:t>
      </w:r>
      <w:r w:rsidRPr="006D28C0">
        <w:rPr>
          <w:lang w:val="pt-BR"/>
        </w:rPr>
        <w:br/>
      </w:r>
      <w:r w:rsidRPr="006D28C0">
        <w:rPr>
          <w:lang w:val="pt-BR"/>
        </w:rPr>
        <w:tab/>
      </w:r>
      <w:r w:rsidRPr="006D28C0">
        <w:rPr>
          <w:lang w:val="pt-BR"/>
        </w:rPr>
        <w:tab/>
      </w:r>
      <w:proofErr w:type="spellStart"/>
      <w:r w:rsidRPr="006D28C0">
        <w:rPr>
          <w:lang w:val="pt-BR"/>
        </w:rPr>
        <w:t>game_over</w:t>
      </w:r>
      <w:proofErr w:type="spellEnd"/>
      <w:r w:rsidRPr="006D28C0">
        <w:rPr>
          <w:lang w:val="pt-BR"/>
        </w:rPr>
        <w:t>()</w:t>
      </w:r>
      <w:r w:rsidRPr="006D28C0">
        <w:rPr>
          <w:lang w:val="pt-BR"/>
        </w:rPr>
        <w:br/>
      </w:r>
      <w:r w:rsidRPr="006D28C0">
        <w:rPr>
          <w:lang w:val="pt-BR"/>
        </w:rPr>
        <w:br/>
      </w:r>
      <w:r w:rsidRPr="006D28C0">
        <w:rPr>
          <w:lang w:val="pt-BR"/>
        </w:rPr>
        <w:br/>
      </w:r>
      <w:proofErr w:type="spellStart"/>
      <w:r w:rsidRPr="006D28C0">
        <w:rPr>
          <w:lang w:val="pt-BR"/>
        </w:rPr>
        <w:t>func</w:t>
      </w:r>
      <w:proofErr w:type="spellEnd"/>
      <w:r w:rsidRPr="006D28C0">
        <w:rPr>
          <w:lang w:val="pt-BR"/>
        </w:rPr>
        <w:t xml:space="preserve"> </w:t>
      </w:r>
      <w:proofErr w:type="spellStart"/>
      <w:r w:rsidRPr="006D28C0">
        <w:rPr>
          <w:lang w:val="pt-BR"/>
        </w:rPr>
        <w:t>game_over</w:t>
      </w:r>
      <w:proofErr w:type="spellEnd"/>
      <w:r w:rsidRPr="006D28C0">
        <w:rPr>
          <w:lang w:val="pt-BR"/>
        </w:rPr>
        <w:t>():</w:t>
      </w:r>
      <w:r w:rsidRPr="006D28C0">
        <w:rPr>
          <w:lang w:val="pt-BR"/>
        </w:rPr>
        <w:br/>
      </w:r>
      <w:r w:rsidRPr="006D28C0">
        <w:rPr>
          <w:lang w:val="pt-BR"/>
        </w:rPr>
        <w:tab/>
        <w:t xml:space="preserve"># para os </w:t>
      </w:r>
      <w:proofErr w:type="spellStart"/>
      <w:r w:rsidRPr="006D28C0">
        <w:rPr>
          <w:lang w:val="pt-BR"/>
        </w:rPr>
        <w:t>spawns</w:t>
      </w:r>
      <w:proofErr w:type="spellEnd"/>
      <w:r w:rsidRPr="006D28C0">
        <w:rPr>
          <w:lang w:val="pt-BR"/>
        </w:rPr>
        <w:br/>
      </w:r>
      <w:r w:rsidRPr="006D28C0">
        <w:rPr>
          <w:lang w:val="pt-BR"/>
        </w:rPr>
        <w:tab/>
        <w:t>$</w:t>
      </w:r>
      <w:proofErr w:type="spellStart"/>
      <w:r w:rsidRPr="006D28C0">
        <w:rPr>
          <w:lang w:val="pt-BR"/>
        </w:rPr>
        <w:t>Timer_Asteroide.stop</w:t>
      </w:r>
      <w:proofErr w:type="spellEnd"/>
      <w:r w:rsidRPr="006D28C0">
        <w:rPr>
          <w:lang w:val="pt-BR"/>
        </w:rPr>
        <w:t>()</w:t>
      </w:r>
      <w:r w:rsidRPr="006D28C0">
        <w:rPr>
          <w:lang w:val="pt-BR"/>
        </w:rPr>
        <w:br/>
      </w:r>
      <w:r w:rsidRPr="006D28C0">
        <w:rPr>
          <w:lang w:val="pt-BR"/>
        </w:rPr>
        <w:tab/>
        <w:t xml:space="preserve">print("para o </w:t>
      </w:r>
      <w:proofErr w:type="spellStart"/>
      <w:r w:rsidRPr="006D28C0">
        <w:rPr>
          <w:lang w:val="pt-BR"/>
        </w:rPr>
        <w:t>spawn</w:t>
      </w:r>
      <w:proofErr w:type="spellEnd"/>
      <w:r w:rsidRPr="006D28C0">
        <w:rPr>
          <w:lang w:val="pt-BR"/>
        </w:rPr>
        <w:t xml:space="preserve"> 1")</w:t>
      </w:r>
      <w:r w:rsidRPr="006D28C0">
        <w:rPr>
          <w:lang w:val="pt-BR"/>
        </w:rPr>
        <w:br/>
      </w:r>
      <w:r w:rsidRPr="006D28C0">
        <w:rPr>
          <w:lang w:val="pt-BR"/>
        </w:rPr>
        <w:tab/>
        <w:t>$</w:t>
      </w:r>
      <w:proofErr w:type="spellStart"/>
      <w:r w:rsidRPr="006D28C0">
        <w:rPr>
          <w:lang w:val="pt-BR"/>
        </w:rPr>
        <w:t>Timer_Inimigo.stop</w:t>
      </w:r>
      <w:proofErr w:type="spellEnd"/>
      <w:r w:rsidRPr="006D28C0">
        <w:rPr>
          <w:lang w:val="pt-BR"/>
        </w:rPr>
        <w:t>()</w:t>
      </w:r>
      <w:r w:rsidRPr="006D28C0">
        <w:rPr>
          <w:lang w:val="pt-BR"/>
        </w:rPr>
        <w:br/>
      </w:r>
      <w:r w:rsidRPr="006D28C0">
        <w:rPr>
          <w:lang w:val="pt-BR"/>
        </w:rPr>
        <w:tab/>
        <w:t xml:space="preserve">print("para o </w:t>
      </w:r>
      <w:proofErr w:type="spellStart"/>
      <w:r w:rsidRPr="006D28C0">
        <w:rPr>
          <w:lang w:val="pt-BR"/>
        </w:rPr>
        <w:t>spawn</w:t>
      </w:r>
      <w:proofErr w:type="spellEnd"/>
      <w:r w:rsidRPr="006D28C0">
        <w:rPr>
          <w:lang w:val="pt-BR"/>
        </w:rPr>
        <w:t xml:space="preserve"> 2")</w:t>
      </w:r>
      <w:r w:rsidRPr="006D28C0">
        <w:rPr>
          <w:lang w:val="pt-BR"/>
        </w:rPr>
        <w:br/>
      </w:r>
      <w:r w:rsidRPr="006D28C0">
        <w:rPr>
          <w:lang w:val="pt-BR"/>
        </w:rPr>
        <w:br/>
      </w:r>
      <w:r w:rsidRPr="006D28C0">
        <w:rPr>
          <w:lang w:val="pt-BR"/>
        </w:rPr>
        <w:tab/>
        <w:t># Limpa inimigos e tiros (coloque tiros em um grupo "Tiros")</w:t>
      </w:r>
      <w:r w:rsidRPr="006D28C0">
        <w:rPr>
          <w:lang w:val="pt-BR"/>
        </w:rPr>
        <w:br/>
      </w:r>
      <w:r w:rsidRPr="006D28C0">
        <w:rPr>
          <w:lang w:val="pt-BR"/>
        </w:rPr>
        <w:tab/>
        <w:t xml:space="preserve">for n in </w:t>
      </w:r>
      <w:proofErr w:type="spellStart"/>
      <w:r w:rsidRPr="006D28C0">
        <w:rPr>
          <w:lang w:val="pt-BR"/>
        </w:rPr>
        <w:t>get_tree</w:t>
      </w:r>
      <w:proofErr w:type="spellEnd"/>
      <w:r w:rsidRPr="006D28C0">
        <w:rPr>
          <w:lang w:val="pt-BR"/>
        </w:rPr>
        <w:t>().</w:t>
      </w:r>
      <w:proofErr w:type="spellStart"/>
      <w:r w:rsidRPr="006D28C0">
        <w:rPr>
          <w:lang w:val="pt-BR"/>
        </w:rPr>
        <w:t>get_nodes_in_group</w:t>
      </w:r>
      <w:proofErr w:type="spellEnd"/>
      <w:r w:rsidRPr="006D28C0">
        <w:rPr>
          <w:lang w:val="pt-BR"/>
        </w:rPr>
        <w:t>("Inimigos"):</w:t>
      </w:r>
      <w:r w:rsidRPr="006D28C0">
        <w:rPr>
          <w:lang w:val="pt-BR"/>
        </w:rPr>
        <w:br/>
      </w:r>
      <w:r w:rsidRPr="006D28C0">
        <w:rPr>
          <w:lang w:val="pt-BR"/>
        </w:rPr>
        <w:tab/>
      </w:r>
      <w:r w:rsidRPr="006D28C0">
        <w:rPr>
          <w:lang w:val="pt-BR"/>
        </w:rPr>
        <w:tab/>
      </w:r>
      <w:proofErr w:type="spellStart"/>
      <w:r w:rsidRPr="006D28C0">
        <w:rPr>
          <w:lang w:val="pt-BR"/>
        </w:rPr>
        <w:t>n.queue_free</w:t>
      </w:r>
      <w:proofErr w:type="spellEnd"/>
      <w:r w:rsidRPr="006D28C0">
        <w:rPr>
          <w:lang w:val="pt-BR"/>
        </w:rPr>
        <w:t>()</w:t>
      </w:r>
      <w:r w:rsidRPr="006D28C0">
        <w:rPr>
          <w:lang w:val="pt-BR"/>
        </w:rPr>
        <w:br/>
      </w:r>
      <w:r w:rsidRPr="006D28C0">
        <w:rPr>
          <w:lang w:val="pt-BR"/>
        </w:rPr>
        <w:tab/>
        <w:t xml:space="preserve">for n in </w:t>
      </w:r>
      <w:proofErr w:type="spellStart"/>
      <w:r w:rsidRPr="006D28C0">
        <w:rPr>
          <w:lang w:val="pt-BR"/>
        </w:rPr>
        <w:t>get_tree</w:t>
      </w:r>
      <w:proofErr w:type="spellEnd"/>
      <w:r w:rsidRPr="006D28C0">
        <w:rPr>
          <w:lang w:val="pt-BR"/>
        </w:rPr>
        <w:t>().</w:t>
      </w:r>
      <w:proofErr w:type="spellStart"/>
      <w:r w:rsidRPr="006D28C0">
        <w:rPr>
          <w:lang w:val="pt-BR"/>
        </w:rPr>
        <w:t>get_nodes_in_group</w:t>
      </w:r>
      <w:proofErr w:type="spellEnd"/>
      <w:r w:rsidRPr="006D28C0">
        <w:rPr>
          <w:lang w:val="pt-BR"/>
        </w:rPr>
        <w:t>("Asteroides"):</w:t>
      </w:r>
      <w:r w:rsidRPr="006D28C0">
        <w:rPr>
          <w:lang w:val="pt-BR"/>
        </w:rPr>
        <w:br/>
      </w:r>
      <w:r w:rsidRPr="006D28C0">
        <w:rPr>
          <w:lang w:val="pt-BR"/>
        </w:rPr>
        <w:tab/>
      </w:r>
      <w:r w:rsidRPr="006D28C0">
        <w:rPr>
          <w:lang w:val="pt-BR"/>
        </w:rPr>
        <w:tab/>
      </w:r>
      <w:proofErr w:type="spellStart"/>
      <w:r w:rsidRPr="006D28C0">
        <w:rPr>
          <w:lang w:val="pt-BR"/>
        </w:rPr>
        <w:t>n.queue_free</w:t>
      </w:r>
      <w:proofErr w:type="spellEnd"/>
      <w:r w:rsidRPr="006D28C0">
        <w:rPr>
          <w:lang w:val="pt-BR"/>
        </w:rPr>
        <w:t>()</w:t>
      </w:r>
      <w:r w:rsidRPr="006D28C0">
        <w:rPr>
          <w:lang w:val="pt-BR"/>
        </w:rPr>
        <w:br/>
      </w:r>
      <w:r w:rsidRPr="006D28C0">
        <w:rPr>
          <w:lang w:val="pt-BR"/>
        </w:rPr>
        <w:tab/>
        <w:t xml:space="preserve">for n in </w:t>
      </w:r>
      <w:proofErr w:type="spellStart"/>
      <w:r w:rsidRPr="006D28C0">
        <w:rPr>
          <w:lang w:val="pt-BR"/>
        </w:rPr>
        <w:t>get_tree</w:t>
      </w:r>
      <w:proofErr w:type="spellEnd"/>
      <w:r w:rsidRPr="006D28C0">
        <w:rPr>
          <w:lang w:val="pt-BR"/>
        </w:rPr>
        <w:t>().</w:t>
      </w:r>
      <w:proofErr w:type="spellStart"/>
      <w:r w:rsidRPr="006D28C0">
        <w:rPr>
          <w:lang w:val="pt-BR"/>
        </w:rPr>
        <w:t>get_nodes_in_group</w:t>
      </w:r>
      <w:proofErr w:type="spellEnd"/>
      <w:r w:rsidRPr="006D28C0">
        <w:rPr>
          <w:lang w:val="pt-BR"/>
        </w:rPr>
        <w:t>("Tiros"):</w:t>
      </w:r>
      <w:r w:rsidRPr="006D28C0">
        <w:rPr>
          <w:lang w:val="pt-BR"/>
        </w:rPr>
        <w:br/>
      </w:r>
      <w:r w:rsidRPr="006D28C0">
        <w:rPr>
          <w:lang w:val="pt-BR"/>
        </w:rPr>
        <w:tab/>
      </w:r>
      <w:r w:rsidRPr="006D28C0">
        <w:rPr>
          <w:lang w:val="pt-BR"/>
        </w:rPr>
        <w:tab/>
      </w:r>
      <w:proofErr w:type="spellStart"/>
      <w:r w:rsidRPr="006D28C0">
        <w:rPr>
          <w:lang w:val="pt-BR"/>
        </w:rPr>
        <w:t>n.queue_free</w:t>
      </w:r>
      <w:proofErr w:type="spellEnd"/>
      <w:r w:rsidRPr="006D28C0">
        <w:rPr>
          <w:lang w:val="pt-BR"/>
        </w:rPr>
        <w:t>()</w:t>
      </w:r>
      <w:r w:rsidRPr="006D28C0">
        <w:rPr>
          <w:lang w:val="pt-BR"/>
        </w:rPr>
        <w:br/>
      </w:r>
      <w:r w:rsidRPr="006D28C0">
        <w:rPr>
          <w:lang w:val="pt-BR"/>
        </w:rPr>
        <w:br/>
      </w:r>
      <w:r w:rsidRPr="006D28C0">
        <w:rPr>
          <w:lang w:val="pt-BR"/>
        </w:rPr>
        <w:tab/>
      </w:r>
      <w:proofErr w:type="spellStart"/>
      <w:r w:rsidRPr="006D28C0">
        <w:rPr>
          <w:lang w:val="pt-BR"/>
        </w:rPr>
        <w:t>if</w:t>
      </w:r>
      <w:proofErr w:type="spellEnd"/>
      <w:r w:rsidRPr="006D28C0">
        <w:rPr>
          <w:lang w:val="pt-BR"/>
        </w:rPr>
        <w:t xml:space="preserve"> </w:t>
      </w:r>
      <w:proofErr w:type="spellStart"/>
      <w:r w:rsidRPr="006D28C0">
        <w:rPr>
          <w:lang w:val="pt-BR"/>
        </w:rPr>
        <w:t>has_node</w:t>
      </w:r>
      <w:proofErr w:type="spellEnd"/>
      <w:r w:rsidRPr="006D28C0">
        <w:rPr>
          <w:lang w:val="pt-BR"/>
        </w:rPr>
        <w:t>("Jogador"):</w:t>
      </w:r>
      <w:r w:rsidRPr="006D28C0">
        <w:rPr>
          <w:lang w:val="pt-BR"/>
        </w:rPr>
        <w:br/>
      </w:r>
      <w:r w:rsidRPr="006D28C0">
        <w:rPr>
          <w:lang w:val="pt-BR"/>
        </w:rPr>
        <w:tab/>
      </w:r>
      <w:r w:rsidRPr="006D28C0">
        <w:rPr>
          <w:lang w:val="pt-BR"/>
        </w:rPr>
        <w:tab/>
        <w:t>$</w:t>
      </w:r>
      <w:proofErr w:type="spellStart"/>
      <w:r w:rsidRPr="006D28C0">
        <w:rPr>
          <w:lang w:val="pt-BR"/>
        </w:rPr>
        <w:t>Jogador.queue_free</w:t>
      </w:r>
      <w:proofErr w:type="spellEnd"/>
      <w:r w:rsidRPr="006D28C0">
        <w:rPr>
          <w:lang w:val="pt-BR"/>
        </w:rPr>
        <w:t>()</w:t>
      </w:r>
      <w:r w:rsidRPr="006D28C0">
        <w:rPr>
          <w:lang w:val="pt-BR"/>
        </w:rPr>
        <w:br/>
      </w:r>
      <w:r w:rsidRPr="006D28C0">
        <w:rPr>
          <w:lang w:val="pt-BR"/>
        </w:rPr>
        <w:tab/>
      </w:r>
      <w:r w:rsidRPr="006D28C0">
        <w:rPr>
          <w:lang w:val="pt-BR"/>
        </w:rPr>
        <w:tab/>
      </w:r>
      <w:r w:rsidRPr="006D28C0">
        <w:rPr>
          <w:lang w:val="pt-BR"/>
        </w:rPr>
        <w:br/>
      </w:r>
      <w:r w:rsidRPr="006D28C0">
        <w:rPr>
          <w:lang w:val="pt-BR"/>
        </w:rPr>
        <w:tab/>
        <w:t>$</w:t>
      </w:r>
      <w:proofErr w:type="spellStart"/>
      <w:r w:rsidRPr="006D28C0">
        <w:rPr>
          <w:lang w:val="pt-BR"/>
        </w:rPr>
        <w:t>HUD.show_game_over</w:t>
      </w:r>
      <w:proofErr w:type="spellEnd"/>
      <w:r w:rsidRPr="006D28C0">
        <w:rPr>
          <w:lang w:val="pt-BR"/>
        </w:rPr>
        <w:t>()</w:t>
      </w:r>
    </w:p>
    <w:p w14:paraId="57B4066C" w14:textId="6A8FB145" w:rsidR="00D30793" w:rsidRPr="006D28C0" w:rsidRDefault="000E3934">
      <w:pPr>
        <w:pStyle w:val="Ttulo3"/>
        <w:rPr>
          <w:lang w:val="pt-BR"/>
        </w:rPr>
      </w:pPr>
      <w:r w:rsidRPr="006D28C0">
        <w:rPr>
          <w:lang w:val="pt-BR"/>
        </w:rPr>
        <w:t>5</w:t>
      </w:r>
      <w:r w:rsidR="002C48B3" w:rsidRPr="006D28C0">
        <w:rPr>
          <w:lang w:val="pt-BR"/>
        </w:rPr>
        <w:t>. O que esse script faz</w:t>
      </w:r>
    </w:p>
    <w:p w14:paraId="30675426" w14:textId="77777777" w:rsidR="00D30793" w:rsidRPr="006D28C0" w:rsidRDefault="002C48B3">
      <w:pPr>
        <w:rPr>
          <w:lang w:val="pt-BR"/>
        </w:rPr>
      </w:pPr>
      <w:r w:rsidRPr="006D28C0">
        <w:rPr>
          <w:lang w:val="pt-BR"/>
        </w:rPr>
        <w:t xml:space="preserve">• vidas → começa </w:t>
      </w:r>
      <w:r w:rsidRPr="006D28C0">
        <w:rPr>
          <w:u w:val="single"/>
          <w:lang w:val="pt-BR"/>
        </w:rPr>
        <w:t>com</w:t>
      </w:r>
      <w:r w:rsidRPr="006D28C0">
        <w:rPr>
          <w:lang w:val="pt-BR"/>
        </w:rPr>
        <w:t xml:space="preserve"> 3, é o “coração” do jogador.</w:t>
      </w:r>
      <w:r w:rsidRPr="006D28C0">
        <w:rPr>
          <w:lang w:val="pt-BR"/>
        </w:rPr>
        <w:br/>
        <w:t>• score → começa com 0, é a pontuação.</w:t>
      </w:r>
      <w:r w:rsidRPr="006D28C0">
        <w:rPr>
          <w:lang w:val="pt-BR"/>
        </w:rPr>
        <w:br/>
        <w:t>• _ready() → prepara o HUD (vidas e score).</w:t>
      </w:r>
      <w:r w:rsidRPr="006D28C0">
        <w:rPr>
          <w:lang w:val="pt-BR"/>
        </w:rPr>
        <w:br/>
        <w:t>• iniciar_jogo() → reinicia tudo e cria o jogador na posição inicial.</w:t>
      </w:r>
      <w:r w:rsidRPr="006D28C0">
        <w:rPr>
          <w:lang w:val="pt-BR"/>
        </w:rPr>
        <w:br/>
        <w:t>• _on_timer_asteroide_timeout() → cria asteroides no topo da tela.</w:t>
      </w:r>
      <w:r w:rsidRPr="006D28C0">
        <w:rPr>
          <w:lang w:val="pt-BR"/>
        </w:rPr>
        <w:br/>
        <w:t>• _on_timer_inimigo_timeout() → cria inimigos no topo da tela.</w:t>
      </w:r>
      <w:r w:rsidRPr="006D28C0">
        <w:rPr>
          <w:lang w:val="pt-BR"/>
        </w:rPr>
        <w:br/>
        <w:t>• add_score() → aumenta a pontuação.</w:t>
      </w:r>
      <w:r w:rsidRPr="006D28C0">
        <w:rPr>
          <w:lang w:val="pt-BR"/>
        </w:rPr>
        <w:br/>
        <w:t>• perder_vida() → tira vidas quando o jogador leva dano.</w:t>
      </w:r>
      <w:r w:rsidRPr="006D28C0">
        <w:rPr>
          <w:lang w:val="pt-BR"/>
        </w:rPr>
        <w:br/>
        <w:t>• game_over() → para o jogo, limpa inimigos e tiros, apaga a nave e mostra “Game Over”.</w:t>
      </w:r>
    </w:p>
    <w:p w14:paraId="0713F366" w14:textId="77777777" w:rsidR="00D30793" w:rsidRPr="006D28C0" w:rsidRDefault="002C48B3">
      <w:pPr>
        <w:rPr>
          <w:lang w:val="pt-BR"/>
        </w:rPr>
      </w:pPr>
      <w:r>
        <w:t>👉</w:t>
      </w:r>
      <w:r w:rsidRPr="006D28C0">
        <w:rPr>
          <w:lang w:val="pt-BR"/>
        </w:rPr>
        <w:t xml:space="preserve"> Agora temos o Mundo configurado com todas as regras principais.</w:t>
      </w:r>
    </w:p>
    <w:sectPr w:rsidR="00D30793" w:rsidRPr="006D28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0664990">
    <w:abstractNumId w:val="8"/>
  </w:num>
  <w:num w:numId="2" w16cid:durableId="1099330675">
    <w:abstractNumId w:val="6"/>
  </w:num>
  <w:num w:numId="3" w16cid:durableId="1334797505">
    <w:abstractNumId w:val="5"/>
  </w:num>
  <w:num w:numId="4" w16cid:durableId="2007199655">
    <w:abstractNumId w:val="4"/>
  </w:num>
  <w:num w:numId="5" w16cid:durableId="1354767837">
    <w:abstractNumId w:val="7"/>
  </w:num>
  <w:num w:numId="6" w16cid:durableId="476149133">
    <w:abstractNumId w:val="3"/>
  </w:num>
  <w:num w:numId="7" w16cid:durableId="1806242491">
    <w:abstractNumId w:val="2"/>
  </w:num>
  <w:num w:numId="8" w16cid:durableId="314723292">
    <w:abstractNumId w:val="1"/>
  </w:num>
  <w:num w:numId="9" w16cid:durableId="175932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B9F"/>
    <w:rsid w:val="000D2D74"/>
    <w:rsid w:val="000E3934"/>
    <w:rsid w:val="0015074B"/>
    <w:rsid w:val="0028194E"/>
    <w:rsid w:val="0029639D"/>
    <w:rsid w:val="002C48B3"/>
    <w:rsid w:val="00326F90"/>
    <w:rsid w:val="004B3338"/>
    <w:rsid w:val="004E3600"/>
    <w:rsid w:val="005F1195"/>
    <w:rsid w:val="006D28C0"/>
    <w:rsid w:val="006D338A"/>
    <w:rsid w:val="007412E9"/>
    <w:rsid w:val="00AA1D8D"/>
    <w:rsid w:val="00B47730"/>
    <w:rsid w:val="00CB0664"/>
    <w:rsid w:val="00CC281E"/>
    <w:rsid w:val="00D307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A20E09EE-2BD3-4720-B8D9-BE5133A0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474</Words>
  <Characters>2854</Characters>
  <Application>Microsoft Office Word</Application>
  <DocSecurity>0</DocSecurity>
  <Lines>124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PEDRO WILLEMANN</cp:lastModifiedBy>
  <cp:revision>12</cp:revision>
  <dcterms:created xsi:type="dcterms:W3CDTF">2013-12-23T23:15:00Z</dcterms:created>
  <dcterms:modified xsi:type="dcterms:W3CDTF">2025-09-29T18:12:00Z</dcterms:modified>
  <cp:category/>
</cp:coreProperties>
</file>