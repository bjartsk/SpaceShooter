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2ACE" w14:textId="16BCC0D6" w:rsidR="00FE7C56" w:rsidRDefault="008C2500">
      <w:pPr>
        <w:pStyle w:val="Ttulo1"/>
      </w:pPr>
      <w:r>
        <w:t>Guia Space Shooter – Parte 2</w:t>
      </w:r>
    </w:p>
    <w:p w14:paraId="022B7B16" w14:textId="77777777" w:rsidR="00D40272" w:rsidRDefault="00D40272" w:rsidP="00D40272">
      <w:pPr>
        <w:pStyle w:val="Ttulo2"/>
      </w:pPr>
      <w:r>
        <w:t>Criando a Nave do Jogador (Jogador)</w:t>
      </w:r>
    </w:p>
    <w:p w14:paraId="591DA5B3" w14:textId="77777777" w:rsidR="00D40272" w:rsidRDefault="00D40272" w:rsidP="00D40272">
      <w:pPr>
        <w:pStyle w:val="Ttulo3"/>
      </w:pPr>
      <w:r>
        <w:t>Objetivo desta parte</w:t>
      </w:r>
    </w:p>
    <w:p w14:paraId="616AB266" w14:textId="77777777" w:rsidR="00D40272" w:rsidRDefault="00D40272" w:rsidP="00D40272">
      <w:r>
        <w:t>• Criar a cena Jogador (</w:t>
      </w:r>
      <w:proofErr w:type="gramStart"/>
      <w:r>
        <w:t>jogador.tscn</w:t>
      </w:r>
      <w:proofErr w:type="gramEnd"/>
      <w:r>
        <w:t>).</w:t>
      </w:r>
      <w:r>
        <w:br/>
        <w:t>• Adicionar os nós necessários (Sprite2D, CollisionShape2D).</w:t>
      </w:r>
      <w:r>
        <w:br/>
        <w:t>• Colocar o script completo do Jogador.</w:t>
      </w:r>
      <w:r>
        <w:br/>
        <w:t>• Entender como o jogador se move, atira e respeita os limites da tela.</w:t>
      </w:r>
    </w:p>
    <w:p w14:paraId="554AD2E3" w14:textId="77777777" w:rsidR="00D40272" w:rsidRDefault="00D40272" w:rsidP="00D40272">
      <w:pPr>
        <w:pStyle w:val="Ttulo3"/>
      </w:pPr>
      <w:r>
        <w:t>1. Criar a Cena Jogador</w:t>
      </w:r>
    </w:p>
    <w:p w14:paraId="0A5B2C00" w14:textId="77777777" w:rsidR="00E33F12" w:rsidRDefault="00D40272" w:rsidP="00D40272">
      <w:r>
        <w:t>1. Clique em Scene &gt; New Scene.</w:t>
      </w:r>
      <w:r>
        <w:br/>
        <w:t>2. Escolha o tipo Area2D (pois o jogador precisa detectar colisões).</w:t>
      </w:r>
      <w:r>
        <w:br/>
        <w:t>3. Renomeie para Jogador.</w:t>
      </w:r>
      <w:r>
        <w:br/>
        <w:t xml:space="preserve">4. Salve a cena como </w:t>
      </w:r>
      <w:proofErr w:type="gramStart"/>
      <w:r>
        <w:t>jogador.tscn</w:t>
      </w:r>
      <w:proofErr w:type="gramEnd"/>
      <w:r>
        <w:t>.</w:t>
      </w:r>
    </w:p>
    <w:p w14:paraId="4D6A0EFE" w14:textId="03652C7B" w:rsidR="002C62D3" w:rsidRDefault="00C74985" w:rsidP="00D40272">
      <w:r>
        <w:t>👉 Dentro da cena Jogador, adicione:</w:t>
      </w:r>
      <w:r>
        <w:br/>
        <w:t xml:space="preserve">- Sprite2D → será </w:t>
      </w:r>
      <w:proofErr w:type="gramStart"/>
      <w:r>
        <w:t>a</w:t>
      </w:r>
      <w:proofErr w:type="gramEnd"/>
      <w:r>
        <w:t xml:space="preserve"> imagem da nave.</w:t>
      </w:r>
      <w:r>
        <w:br/>
        <w:t>- CollisionShape2D → é a área invisível que detecta batidas com inimigos e asteroides.</w:t>
      </w:r>
      <w:r>
        <w:br/>
      </w:r>
    </w:p>
    <w:p w14:paraId="5C3EE8FF" w14:textId="5973A821" w:rsidR="002C62D3" w:rsidRDefault="002C62D3" w:rsidP="002C62D3">
      <w:pPr>
        <w:pStyle w:val="Ttulo3"/>
      </w:pPr>
      <w:r>
        <w:t xml:space="preserve">2. Configure o tamanho da Janela </w:t>
      </w:r>
      <w:r w:rsidRPr="002C62D3">
        <w:rPr>
          <w:i/>
          <w:iCs/>
        </w:rPr>
        <w:t>(Viewport/Window)</w:t>
      </w:r>
    </w:p>
    <w:p w14:paraId="43510A7D" w14:textId="77777777" w:rsidR="00937125" w:rsidRDefault="00937125" w:rsidP="00937125">
      <w:r>
        <w:t>Configure o tamanho da tela para 500 pixels de largura e 900 pixels de altura.</w:t>
      </w:r>
    </w:p>
    <w:p w14:paraId="0CD369A1" w14:textId="170C27F7" w:rsidR="00937125" w:rsidRDefault="00937125" w:rsidP="00937125">
      <w:r w:rsidRPr="00D37BE2">
        <w:rPr>
          <w:noProof/>
        </w:rPr>
        <w:drawing>
          <wp:inline distT="0" distB="0" distL="0" distR="0" wp14:anchorId="4865FE4E" wp14:editId="0BD9CC6F">
            <wp:extent cx="5486400" cy="20923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6A55A29" w14:textId="77777777" w:rsidR="00D40272" w:rsidRDefault="00D40272" w:rsidP="00D40272">
      <w:pPr>
        <w:pStyle w:val="Ttulo3"/>
      </w:pPr>
      <w:r>
        <w:t>Grupos</w:t>
      </w:r>
    </w:p>
    <w:p w14:paraId="0080AECA" w14:textId="30649111" w:rsidR="00D40272" w:rsidRDefault="00D40272" w:rsidP="00D40272">
      <w:r>
        <w:t xml:space="preserve">👉 Coloque o Jogador no grupo Player (Node &gt; Groups &gt; </w:t>
      </w:r>
      <w:r w:rsidR="00BD71E9">
        <w:t xml:space="preserve">Add &gt; </w:t>
      </w:r>
      <w:r>
        <w:t xml:space="preserve">escreva Player &gt; </w:t>
      </w:r>
      <w:r w:rsidR="00BD71E9">
        <w:t>OK</w:t>
      </w:r>
      <w:r>
        <w:t>).</w:t>
      </w:r>
    </w:p>
    <w:p w14:paraId="54B094ED" w14:textId="77777777" w:rsidR="00D40272" w:rsidRDefault="00D40272" w:rsidP="00D40272">
      <w:pPr>
        <w:pStyle w:val="Ttulo3"/>
      </w:pPr>
      <w:r>
        <w:lastRenderedPageBreak/>
        <w:t>2. Adicionar o Script do Jogador</w:t>
      </w:r>
    </w:p>
    <w:p w14:paraId="4AAEB986" w14:textId="4545CB94" w:rsidR="00D40272" w:rsidRPr="00D40272" w:rsidRDefault="00D40272" w:rsidP="00D40272">
      <w:pPr>
        <w:pStyle w:val="Ttulo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D40272">
        <w:rPr>
          <w:rFonts w:asciiTheme="minorHAnsi" w:eastAsiaTheme="minorEastAsia" w:hAnsiTheme="minorHAnsi" w:cstheme="minorBidi"/>
          <w:b w:val="0"/>
          <w:bCs w:val="0"/>
          <w:color w:val="auto"/>
        </w:rPr>
        <w:t>1. Selecione o nó Jogador.</w:t>
      </w:r>
      <w:r w:rsidRPr="00D40272">
        <w:rPr>
          <w:rFonts w:asciiTheme="minorHAnsi" w:eastAsiaTheme="minorEastAsia" w:hAnsiTheme="minorHAnsi" w:cstheme="minorBidi"/>
          <w:b w:val="0"/>
          <w:bCs w:val="0"/>
          <w:color w:val="auto"/>
        </w:rPr>
        <w:br/>
        <w:t>2. Clique em Attach Script.</w:t>
      </w:r>
      <w:r w:rsidRPr="00D40272">
        <w:rPr>
          <w:rFonts w:asciiTheme="minorHAnsi" w:eastAsiaTheme="minorEastAsia" w:hAnsiTheme="minorHAnsi" w:cstheme="minorBidi"/>
          <w:b w:val="0"/>
          <w:bCs w:val="0"/>
          <w:color w:val="auto"/>
        </w:rPr>
        <w:br/>
        <w:t>3. Salve como jogador.gd</w:t>
      </w:r>
      <w:r w:rsidR="00BC3E5D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na pasta Scripts.</w:t>
      </w:r>
      <w:r w:rsidRPr="00D40272">
        <w:rPr>
          <w:rFonts w:asciiTheme="minorHAnsi" w:eastAsiaTheme="minorEastAsia" w:hAnsiTheme="minorHAnsi" w:cstheme="minorBidi"/>
          <w:b w:val="0"/>
          <w:bCs w:val="0"/>
          <w:color w:val="auto"/>
        </w:rPr>
        <w:br/>
        <w:t>4. Cole exatamente este Código</w:t>
      </w:r>
    </w:p>
    <w:p w14:paraId="0BF1436C" w14:textId="77777777" w:rsidR="00FE7C56" w:rsidRPr="00507FBB" w:rsidRDefault="008C2500">
      <w:pPr>
        <w:pStyle w:val="Ttulo3"/>
        <w:rPr>
          <w:color w:val="auto"/>
        </w:rPr>
      </w:pPr>
      <w:r w:rsidRPr="00507FBB">
        <w:rPr>
          <w:color w:val="auto"/>
        </w:rPr>
        <w:t>Script do Jogador</w:t>
      </w:r>
    </w:p>
    <w:p w14:paraId="41B42AA6" w14:textId="77777777" w:rsidR="00FE7C56" w:rsidRDefault="008C2500">
      <w:pPr>
        <w:pStyle w:val="CitaoIntensa"/>
      </w:pPr>
      <w:r>
        <w:t>extends Area2D</w:t>
      </w:r>
      <w:r>
        <w:br/>
        <w:t>@export var velocidade := 300</w:t>
      </w:r>
      <w:r>
        <w:br/>
        <w:t>@onready var cena_tiro = preload("res://Cenas/tiro.tscn")</w:t>
      </w:r>
      <w:r>
        <w:br/>
      </w:r>
      <w:r>
        <w:br/>
        <w:t>const SCREEN_WIDTH = 474</w:t>
      </w:r>
      <w:r>
        <w:br/>
        <w:t>const SCREEN_HEIGHT = 873</w:t>
      </w:r>
      <w:r>
        <w:br/>
      </w:r>
      <w:r>
        <w:br/>
        <w:t>func _process(delta):</w:t>
      </w:r>
      <w:r>
        <w:br/>
      </w:r>
      <w:r>
        <w:tab/>
        <w:t>var mov := Vector2.ZERO</w:t>
      </w:r>
      <w:r>
        <w:br/>
      </w:r>
      <w:r>
        <w:tab/>
        <w:t>if Input.is_action_pressed("ui_right"): mov.x += 1</w:t>
      </w:r>
      <w:r>
        <w:br/>
      </w:r>
      <w:r>
        <w:tab/>
        <w:t>if Input.is_action_pressed("ui_left"):  mov.x -= 1</w:t>
      </w:r>
      <w:r>
        <w:br/>
      </w:r>
      <w:r>
        <w:tab/>
        <w:t>if Input.is_action_pressed("ui_up"):    mov.y -= 1</w:t>
      </w:r>
      <w:r>
        <w:br/>
      </w:r>
      <w:r>
        <w:tab/>
        <w:t>if Input.is_action_pressed("ui_down"):  mov.y += 1</w:t>
      </w:r>
      <w:r>
        <w:br/>
      </w:r>
      <w:r>
        <w:tab/>
        <w:t>position += mov.normalized() * velocidade * delta</w:t>
      </w:r>
      <w:r>
        <w:br/>
      </w:r>
      <w:r>
        <w:tab/>
      </w:r>
      <w:r>
        <w:br/>
      </w:r>
      <w:r>
        <w:tab/>
        <w:t>if Input.is_action_just_pressed("ui_accept"):</w:t>
      </w:r>
      <w:r>
        <w:br/>
      </w:r>
      <w:r>
        <w:tab/>
      </w:r>
      <w:r>
        <w:tab/>
        <w:t>atirar()</w:t>
      </w:r>
      <w:r>
        <w:br/>
      </w:r>
      <w:r>
        <w:tab/>
      </w:r>
      <w:r>
        <w:br/>
      </w:r>
      <w:r>
        <w:tab/>
        <w:t>position.x = clamp(position.x, 26, SCREEN_WIDTH)</w:t>
      </w:r>
      <w:r>
        <w:br/>
      </w:r>
      <w:r>
        <w:tab/>
        <w:t>position.y = clamp(position.y, 27, SCREEN_HEIGHT)</w:t>
      </w:r>
      <w:r>
        <w:br/>
      </w:r>
      <w:r>
        <w:br/>
        <w:t>func atirar():</w:t>
      </w:r>
      <w:r>
        <w:br/>
      </w:r>
      <w:r>
        <w:tab/>
        <w:t>var t = cena_tiro.instantiate()</w:t>
      </w:r>
      <w:r>
        <w:br/>
      </w:r>
      <w:r>
        <w:tab/>
        <w:t>t.position = position</w:t>
      </w:r>
      <w:r>
        <w:br/>
      </w:r>
      <w:r>
        <w:tab/>
        <w:t>get_parent().add_child(t)</w:t>
      </w:r>
    </w:p>
    <w:p w14:paraId="1BA0A96E" w14:textId="77777777" w:rsidR="00D71D41" w:rsidRDefault="00D71D41" w:rsidP="00D71D41"/>
    <w:p w14:paraId="274C79D6" w14:textId="77777777" w:rsidR="00D71D41" w:rsidRDefault="00D71D41" w:rsidP="00D71D41">
      <w:pPr>
        <w:pStyle w:val="Ttulo3"/>
      </w:pPr>
      <w:r>
        <w:t>3. O que esse script faz</w:t>
      </w:r>
    </w:p>
    <w:p w14:paraId="3BEADFE8" w14:textId="77777777" w:rsidR="00D71D41" w:rsidRDefault="00D71D41" w:rsidP="00D71D41">
      <w:r>
        <w:t>• velocidade → controla a rapidez com que a nave se move.</w:t>
      </w:r>
      <w:r>
        <w:br/>
        <w:t>• cena_tiro → carrega a cena do tiro que o jogador dispara.</w:t>
      </w:r>
      <w:r>
        <w:br/>
        <w:t>• SCREEN_WIDTH e SCREEN_HEIGHT → são os limites da tela (largura e altura).</w:t>
      </w:r>
      <w:r>
        <w:br/>
        <w:t>• _process(delta) → executa a cada frame do jogo:</w:t>
      </w:r>
      <w:r>
        <w:br/>
        <w:t xml:space="preserve">   - Verifica quais teclas estão pressionadas (setas ou WASD).</w:t>
      </w:r>
      <w:r>
        <w:br/>
        <w:t xml:space="preserve">   - Move a nave para o lado correspondente.</w:t>
      </w:r>
      <w:r>
        <w:br/>
      </w:r>
      <w:r>
        <w:lastRenderedPageBreak/>
        <w:t xml:space="preserve">   - Se a tecla de tiro (ui_accept, normalmente a barra de espaço) for pressionada, chama atirar().</w:t>
      </w:r>
      <w:r>
        <w:br/>
        <w:t xml:space="preserve">   - Usa clamp() para impedir que a nave saia da tela.</w:t>
      </w:r>
      <w:r>
        <w:br/>
        <w:t>• atirar() → cria um novo tiro na posição da nave e adiciona ele na cena.</w:t>
      </w:r>
    </w:p>
    <w:p w14:paraId="3C9CA6F7" w14:textId="3D1B8BB8" w:rsidR="00D71D41" w:rsidRDefault="00D71D41" w:rsidP="00D71D41">
      <w:r>
        <w:t>👉 Agora a nave já pode se mover e poderá disparar projéteis</w:t>
      </w:r>
      <w:r w:rsidR="008C2500">
        <w:t xml:space="preserve">, </w:t>
      </w:r>
      <w:r w:rsidR="008C2500" w:rsidRPr="008C2500">
        <w:rPr>
          <w:u w:val="single"/>
        </w:rPr>
        <w:t>mas somente</w:t>
      </w:r>
      <w:r>
        <w:t xml:space="preserve"> após a criação da </w:t>
      </w:r>
      <w:r w:rsidR="00DE03B7">
        <w:t>c</w:t>
      </w:r>
      <w:r>
        <w:t xml:space="preserve">ena </w:t>
      </w:r>
      <w:proofErr w:type="gramStart"/>
      <w:r>
        <w:t>tiro.tscn</w:t>
      </w:r>
      <w:proofErr w:type="gramEnd"/>
      <w:r w:rsidR="00DE03B7">
        <w:t>.</w:t>
      </w:r>
    </w:p>
    <w:p w14:paraId="2E845F65" w14:textId="77777777" w:rsidR="00D71D41" w:rsidRPr="00D71D41" w:rsidRDefault="00D71D41" w:rsidP="00D71D41"/>
    <w:sectPr w:rsidR="00D71D41" w:rsidRPr="00D71D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2D3"/>
    <w:rsid w:val="00326F90"/>
    <w:rsid w:val="00507FBB"/>
    <w:rsid w:val="008C2500"/>
    <w:rsid w:val="00937125"/>
    <w:rsid w:val="00AA1D8D"/>
    <w:rsid w:val="00B47730"/>
    <w:rsid w:val="00BC3E5D"/>
    <w:rsid w:val="00BD71E9"/>
    <w:rsid w:val="00C74985"/>
    <w:rsid w:val="00C7697F"/>
    <w:rsid w:val="00CB0664"/>
    <w:rsid w:val="00D37BE2"/>
    <w:rsid w:val="00D40272"/>
    <w:rsid w:val="00D71D41"/>
    <w:rsid w:val="00DE03B7"/>
    <w:rsid w:val="00E33F12"/>
    <w:rsid w:val="00ED07DB"/>
    <w:rsid w:val="00FC693F"/>
    <w:rsid w:val="00FE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95EC7191-E1F1-4509-B394-B8447628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PEDRO WILLEMANN</cp:lastModifiedBy>
  <cp:revision>15</cp:revision>
  <dcterms:created xsi:type="dcterms:W3CDTF">2013-12-23T23:15:00Z</dcterms:created>
  <dcterms:modified xsi:type="dcterms:W3CDTF">2025-09-29T14:06:00Z</dcterms:modified>
  <cp:category/>
</cp:coreProperties>
</file>